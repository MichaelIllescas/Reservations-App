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1</w:t>
      </w:r>
    </w:p>
    <w:p>
      <w:pPr>
        <w:pStyle w:val="Heading2"/>
      </w:pPr>
      <w:r>
        <w:t>Bienvenidos al Desafío Profesional</w:t>
      </w:r>
    </w:p>
    <w:p>
      <w:r>
        <w:t>Importante:</w:t>
        <w:br/>
        <w:t>- El proyecto debe contener un enfoque destinado a una aplicación de reservas como ser Hoteles, Vuelos, Alquileres de Moda, Autos con el fin de manejar disponibilidades de los servicios.</w:t>
        <w:br/>
        <w:t>- Debe ser desarrollado con un Backend con Java Spring Boot y un Frontend con React.</w:t>
        <w:br/>
        <w:t>- ¡Pueden elegir el nombre y la identidad del sitio!</w:t>
      </w:r>
    </w:p>
    <w:p>
      <w:pPr>
        <w:pStyle w:val="Heading2"/>
      </w:pPr>
      <w:r>
        <w:t>Planning</w:t>
      </w:r>
    </w:p>
    <w:p>
      <w:pPr>
        <w:pStyle w:val="IntenseQuote"/>
      </w:pPr>
      <w:r>
        <w:t>Meta: Desarrollar la estructura básica del sitio y agregar funcionalidades de registro, visualización y eliminación de productos.</w:t>
      </w:r>
    </w:p>
    <w:p>
      <w:pPr>
        <w:pStyle w:val="Heading2"/>
      </w:pPr>
      <w:r>
        <w:t>User Stories</w:t>
      </w:r>
    </w:p>
    <w:p>
      <w:pPr>
        <w:pStyle w:val="Heading3"/>
      </w:pPr>
      <w:r>
        <w:t>#1: Colocar encabezado</w:t>
      </w:r>
    </w:p>
    <w:p>
      <w:pPr>
        <w:pStyle w:val="BodyText"/>
      </w:pPr>
      <w:r>
        <w:t>Como usuario, quiero un encabezado que muestre el logo de la aplicación y una barra para facilitar la navegación en el sitio.</w:t>
      </w:r>
    </w:p>
    <w:p>
      <w:pPr>
        <w:pStyle w:val="ListBullet"/>
      </w:pPr>
      <w:r>
        <w:t>Criterios de aceptación:</w:t>
      </w:r>
    </w:p>
    <w:p>
      <w:pPr>
        <w:pStyle w:val="ListBullet2"/>
      </w:pPr>
      <w:r>
        <w:t>El header debe ocupar el 100% de la pantalla en todas las páginas de la aplicación.</w:t>
      </w:r>
    </w:p>
    <w:p>
      <w:pPr>
        <w:pStyle w:val="ListBullet2"/>
      </w:pPr>
      <w:r>
        <w:t>Debe estar fijo en la parte superior, visible y accesible.</w:t>
      </w:r>
    </w:p>
    <w:p>
      <w:pPr>
        <w:pStyle w:val="ListBullet2"/>
      </w:pPr>
      <w:r>
        <w:t>Debe incluir logotipo y lema alineados a la izquierda, y botones 'Crear cuenta' e 'Iniciar sesión' alineados a la derecha.</w:t>
      </w:r>
    </w:p>
    <w:p>
      <w:pPr>
        <w:pStyle w:val="Heading3"/>
      </w:pPr>
      <w:r>
        <w:t>#2: Definir el cuerpo del sitio</w:t>
      </w:r>
    </w:p>
    <w:p>
      <w:pPr>
        <w:pStyle w:val="BodyText"/>
      </w:pPr>
      <w:r>
        <w:t>Como administrador, quiero que el color de fondo del sitio web esté en armonía con la identidad de marca para mejorar la estética.</w:t>
      </w:r>
    </w:p>
    <w:p>
      <w:pPr>
        <w:pStyle w:val="ListBullet"/>
      </w:pPr>
      <w:r>
        <w:t>Criterios de aceptación:</w:t>
      </w:r>
    </w:p>
    <w:p>
      <w:pPr>
        <w:pStyle w:val="ListBullet2"/>
      </w:pPr>
      <w:r>
        <w:t>El Main debe tener un color de background acorde a la marca.</w:t>
      </w:r>
    </w:p>
    <w:p>
      <w:pPr>
        <w:pStyle w:val="ListBullet2"/>
      </w:pPr>
      <w:r>
        <w:t>Debe incluir bloques: buscador, categorías y recomendaciones de productos.</w:t>
      </w:r>
    </w:p>
    <w:p>
      <w:pPr>
        <w:pStyle w:val="Heading2"/>
      </w:pPr>
      <w:r>
        <w:t>Entregables</w:t>
      </w:r>
    </w:p>
    <w:p>
      <w:r>
        <w:t>1. Documentación / Bitácora</w:t>
      </w:r>
    </w:p>
    <w:p>
      <w:r>
        <w:t>2. Diseño de identidad de marca (logo, paleta de colores).</w:t>
      </w:r>
    </w:p>
    <w:p>
      <w:r>
        <w:t>3. Planificación y ejecución de los tests.</w:t>
      </w:r>
    </w:p>
    <w:p>
      <w:r>
        <w:t>4. Actualización del repositorio público.</w:t>
      </w:r>
    </w:p>
    <w:p>
      <w:pPr>
        <w:pStyle w:val="Heading3"/>
      </w:pPr>
      <w:r>
        <w:t>¡Muchas gracias!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