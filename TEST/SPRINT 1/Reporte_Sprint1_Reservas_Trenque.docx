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AAD7A" w14:textId="3A88BCD2" w:rsidR="000C2393" w:rsidRPr="00365B18" w:rsidRDefault="00000000">
      <w:pPr>
        <w:pStyle w:val="Ttulo"/>
        <w:rPr>
          <w:lang w:val="es-AR"/>
        </w:rPr>
      </w:pPr>
      <w:r w:rsidRPr="00365B18">
        <w:rPr>
          <w:lang w:val="es-AR"/>
        </w:rPr>
        <w:t>REPORTE DE RESULTADOS DE PRUEBAS – SPRINT 1</w:t>
      </w:r>
    </w:p>
    <w:p w14:paraId="20EDFBB0" w14:textId="77777777" w:rsidR="000C2393" w:rsidRPr="00365B18" w:rsidRDefault="00000000">
      <w:pPr>
        <w:rPr>
          <w:lang w:val="es-AR"/>
        </w:rPr>
      </w:pPr>
      <w:r w:rsidRPr="00365B18">
        <w:rPr>
          <w:lang w:val="es-AR"/>
        </w:rPr>
        <w:t>Proyecto: Reservas Trenque</w:t>
      </w:r>
    </w:p>
    <w:p w14:paraId="64DD44A9" w14:textId="77777777" w:rsidR="000C2393" w:rsidRPr="00365B18" w:rsidRDefault="00000000">
      <w:pPr>
        <w:rPr>
          <w:lang w:val="es-AR"/>
        </w:rPr>
      </w:pPr>
      <w:r w:rsidRPr="00365B18">
        <w:rPr>
          <w:lang w:val="es-AR"/>
        </w:rPr>
        <w:t>Sprint: 1</w:t>
      </w:r>
    </w:p>
    <w:p w14:paraId="179FEA4D" w14:textId="77777777" w:rsidR="000C2393" w:rsidRPr="00365B18" w:rsidRDefault="00000000">
      <w:pPr>
        <w:rPr>
          <w:lang w:val="es-AR"/>
        </w:rPr>
      </w:pPr>
      <w:r w:rsidRPr="00365B18">
        <w:rPr>
          <w:lang w:val="es-AR"/>
        </w:rPr>
        <w:t>Desarrollador: Michael Jonathan Illescas</w:t>
      </w:r>
    </w:p>
    <w:p w14:paraId="6CEC5CD1" w14:textId="77777777" w:rsidR="000C2393" w:rsidRPr="00365B18" w:rsidRDefault="00000000">
      <w:pPr>
        <w:rPr>
          <w:lang w:val="es-AR"/>
        </w:rPr>
      </w:pPr>
      <w:r w:rsidRPr="00365B18">
        <w:rPr>
          <w:lang w:val="es-AR"/>
        </w:rPr>
        <w:t>Fecha: 03/07/2025</w:t>
      </w:r>
    </w:p>
    <w:p w14:paraId="42B1BDC1" w14:textId="77777777" w:rsidR="000C2393" w:rsidRPr="00365B18" w:rsidRDefault="00000000">
      <w:pPr>
        <w:rPr>
          <w:lang w:val="es-AR"/>
        </w:rPr>
      </w:pPr>
      <w:r w:rsidRPr="00365B18">
        <w:rPr>
          <w:lang w:val="es-AR"/>
        </w:rPr>
        <w:br w:type="page"/>
      </w:r>
    </w:p>
    <w:p w14:paraId="37C96A75" w14:textId="77777777" w:rsidR="000C2393" w:rsidRPr="00365B18" w:rsidRDefault="00000000">
      <w:pPr>
        <w:pStyle w:val="Ttulo1"/>
        <w:rPr>
          <w:lang w:val="es-AR"/>
        </w:rPr>
      </w:pPr>
      <w:r w:rsidRPr="00365B18">
        <w:rPr>
          <w:lang w:val="es-AR"/>
        </w:rPr>
        <w:lastRenderedPageBreak/>
        <w:t>Resumen General</w:t>
      </w:r>
    </w:p>
    <w:p w14:paraId="4505E012" w14:textId="77777777" w:rsidR="000C2393" w:rsidRDefault="00000000">
      <w:r w:rsidRPr="00365B18">
        <w:rPr>
          <w:lang w:val="es-AR"/>
        </w:rPr>
        <w:t xml:space="preserve">Durante el Sprint 1 se ejecutaron pruebas funcionales y visuales basadas en las historias de usuario establecidas. Todas las funcionalidades implementadas cumplieron con los criterios de aceptación definidos. </w:t>
      </w:r>
      <w:r>
        <w:t xml:space="preserve">No se </w:t>
      </w:r>
      <w:proofErr w:type="spellStart"/>
      <w:r>
        <w:t>detectaron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críticos.</w:t>
      </w:r>
    </w:p>
    <w:p w14:paraId="0D71FD04" w14:textId="77777777" w:rsidR="000C2393" w:rsidRDefault="00000000">
      <w:pPr>
        <w:pStyle w:val="Ttulo1"/>
      </w:pPr>
      <w:r>
        <w:t>Resultados de Casos de Prueba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C2393" w14:paraId="0D070C0A" w14:textId="77777777">
        <w:tc>
          <w:tcPr>
            <w:tcW w:w="2160" w:type="dxa"/>
          </w:tcPr>
          <w:p w14:paraId="69043A33" w14:textId="77777777" w:rsidR="000C2393" w:rsidRDefault="00000000">
            <w:r>
              <w:t>Caso de Prueba</w:t>
            </w:r>
          </w:p>
        </w:tc>
        <w:tc>
          <w:tcPr>
            <w:tcW w:w="2160" w:type="dxa"/>
          </w:tcPr>
          <w:p w14:paraId="623995C2" w14:textId="77777777" w:rsidR="000C2393" w:rsidRDefault="00000000">
            <w:r>
              <w:t>Fecha</w:t>
            </w:r>
          </w:p>
        </w:tc>
        <w:tc>
          <w:tcPr>
            <w:tcW w:w="2160" w:type="dxa"/>
          </w:tcPr>
          <w:p w14:paraId="56332E82" w14:textId="77777777" w:rsidR="000C2393" w:rsidRDefault="00000000">
            <w:r>
              <w:t>Resultado</w:t>
            </w:r>
          </w:p>
        </w:tc>
        <w:tc>
          <w:tcPr>
            <w:tcW w:w="2160" w:type="dxa"/>
          </w:tcPr>
          <w:p w14:paraId="048C14CF" w14:textId="77777777" w:rsidR="000C2393" w:rsidRDefault="00000000">
            <w:r>
              <w:t>Observaciones</w:t>
            </w:r>
          </w:p>
        </w:tc>
      </w:tr>
      <w:tr w:rsidR="000C2393" w14:paraId="32DF60DB" w14:textId="77777777">
        <w:tc>
          <w:tcPr>
            <w:tcW w:w="2160" w:type="dxa"/>
          </w:tcPr>
          <w:p w14:paraId="62659002" w14:textId="77777777" w:rsidR="000C2393" w:rsidRDefault="00000000">
            <w:r>
              <w:t>Caso 1</w:t>
            </w:r>
          </w:p>
        </w:tc>
        <w:tc>
          <w:tcPr>
            <w:tcW w:w="2160" w:type="dxa"/>
          </w:tcPr>
          <w:p w14:paraId="6D52754A" w14:textId="77777777" w:rsidR="000C2393" w:rsidRDefault="00000000">
            <w:r>
              <w:t>03/07/2025</w:t>
            </w:r>
          </w:p>
        </w:tc>
        <w:tc>
          <w:tcPr>
            <w:tcW w:w="2160" w:type="dxa"/>
          </w:tcPr>
          <w:p w14:paraId="0F6A8C8D" w14:textId="77777777" w:rsidR="000C2393" w:rsidRDefault="00000000">
            <w:r>
              <w:t>Éxito</w:t>
            </w:r>
          </w:p>
        </w:tc>
        <w:tc>
          <w:tcPr>
            <w:tcW w:w="2160" w:type="dxa"/>
          </w:tcPr>
          <w:p w14:paraId="059EA9A9" w14:textId="77777777" w:rsidR="000C2393" w:rsidRDefault="00000000">
            <w:r>
              <w:t>Funcionalidad validada correctamente.</w:t>
            </w:r>
          </w:p>
        </w:tc>
      </w:tr>
      <w:tr w:rsidR="000C2393" w14:paraId="67442B34" w14:textId="77777777">
        <w:tc>
          <w:tcPr>
            <w:tcW w:w="2160" w:type="dxa"/>
          </w:tcPr>
          <w:p w14:paraId="3E938EB2" w14:textId="77777777" w:rsidR="000C2393" w:rsidRDefault="00000000">
            <w:r>
              <w:t>Caso 2</w:t>
            </w:r>
          </w:p>
        </w:tc>
        <w:tc>
          <w:tcPr>
            <w:tcW w:w="2160" w:type="dxa"/>
          </w:tcPr>
          <w:p w14:paraId="3DD61409" w14:textId="77777777" w:rsidR="000C2393" w:rsidRDefault="00000000">
            <w:r>
              <w:t>03/07/2025</w:t>
            </w:r>
          </w:p>
        </w:tc>
        <w:tc>
          <w:tcPr>
            <w:tcW w:w="2160" w:type="dxa"/>
          </w:tcPr>
          <w:p w14:paraId="58CB8126" w14:textId="77777777" w:rsidR="000C2393" w:rsidRDefault="00000000">
            <w:r>
              <w:t>Éxito</w:t>
            </w:r>
          </w:p>
        </w:tc>
        <w:tc>
          <w:tcPr>
            <w:tcW w:w="2160" w:type="dxa"/>
          </w:tcPr>
          <w:p w14:paraId="12266D84" w14:textId="77777777" w:rsidR="000C2393" w:rsidRDefault="00000000">
            <w:r>
              <w:t>Funcionalidad validada correctamente.</w:t>
            </w:r>
          </w:p>
        </w:tc>
      </w:tr>
      <w:tr w:rsidR="000C2393" w14:paraId="40971A79" w14:textId="77777777">
        <w:tc>
          <w:tcPr>
            <w:tcW w:w="2160" w:type="dxa"/>
          </w:tcPr>
          <w:p w14:paraId="3D3A6A51" w14:textId="77777777" w:rsidR="000C2393" w:rsidRDefault="00000000">
            <w:r>
              <w:t>Caso 3</w:t>
            </w:r>
          </w:p>
        </w:tc>
        <w:tc>
          <w:tcPr>
            <w:tcW w:w="2160" w:type="dxa"/>
          </w:tcPr>
          <w:p w14:paraId="050D8C02" w14:textId="77777777" w:rsidR="000C2393" w:rsidRDefault="00000000">
            <w:r>
              <w:t>03/07/2025</w:t>
            </w:r>
          </w:p>
        </w:tc>
        <w:tc>
          <w:tcPr>
            <w:tcW w:w="2160" w:type="dxa"/>
          </w:tcPr>
          <w:p w14:paraId="73C0CF63" w14:textId="77777777" w:rsidR="000C2393" w:rsidRDefault="00000000">
            <w:r>
              <w:t>Éxito</w:t>
            </w:r>
          </w:p>
        </w:tc>
        <w:tc>
          <w:tcPr>
            <w:tcW w:w="2160" w:type="dxa"/>
          </w:tcPr>
          <w:p w14:paraId="46E0FEAD" w14:textId="77777777" w:rsidR="000C2393" w:rsidRDefault="00000000">
            <w:r>
              <w:t>Funcionalidad validada correctamente.</w:t>
            </w:r>
          </w:p>
        </w:tc>
      </w:tr>
      <w:tr w:rsidR="000C2393" w14:paraId="5DEA749E" w14:textId="77777777">
        <w:tc>
          <w:tcPr>
            <w:tcW w:w="2160" w:type="dxa"/>
          </w:tcPr>
          <w:p w14:paraId="7FDF75CF" w14:textId="77777777" w:rsidR="000C2393" w:rsidRDefault="00000000">
            <w:r>
              <w:t>Caso 4</w:t>
            </w:r>
          </w:p>
        </w:tc>
        <w:tc>
          <w:tcPr>
            <w:tcW w:w="2160" w:type="dxa"/>
          </w:tcPr>
          <w:p w14:paraId="3AB78EF2" w14:textId="77777777" w:rsidR="000C2393" w:rsidRDefault="00000000">
            <w:r>
              <w:t>03/07/2025</w:t>
            </w:r>
          </w:p>
        </w:tc>
        <w:tc>
          <w:tcPr>
            <w:tcW w:w="2160" w:type="dxa"/>
          </w:tcPr>
          <w:p w14:paraId="2EF3A06C" w14:textId="77777777" w:rsidR="000C2393" w:rsidRDefault="00000000">
            <w:r>
              <w:t>Éxito</w:t>
            </w:r>
          </w:p>
        </w:tc>
        <w:tc>
          <w:tcPr>
            <w:tcW w:w="2160" w:type="dxa"/>
          </w:tcPr>
          <w:p w14:paraId="535E2626" w14:textId="77777777" w:rsidR="000C2393" w:rsidRDefault="00000000">
            <w:r>
              <w:t>Funcionalidad validada correctamente.</w:t>
            </w:r>
          </w:p>
        </w:tc>
      </w:tr>
      <w:tr w:rsidR="000C2393" w14:paraId="0C1A3515" w14:textId="77777777">
        <w:tc>
          <w:tcPr>
            <w:tcW w:w="2160" w:type="dxa"/>
          </w:tcPr>
          <w:p w14:paraId="0688B20F" w14:textId="77777777" w:rsidR="000C2393" w:rsidRDefault="00000000">
            <w:r>
              <w:t>Caso 5</w:t>
            </w:r>
          </w:p>
        </w:tc>
        <w:tc>
          <w:tcPr>
            <w:tcW w:w="2160" w:type="dxa"/>
          </w:tcPr>
          <w:p w14:paraId="4523A910" w14:textId="77777777" w:rsidR="000C2393" w:rsidRDefault="00000000">
            <w:r>
              <w:t>03/07/2025</w:t>
            </w:r>
          </w:p>
        </w:tc>
        <w:tc>
          <w:tcPr>
            <w:tcW w:w="2160" w:type="dxa"/>
          </w:tcPr>
          <w:p w14:paraId="0419ACD3" w14:textId="77777777" w:rsidR="000C2393" w:rsidRDefault="00000000">
            <w:r>
              <w:t>Éxito</w:t>
            </w:r>
          </w:p>
        </w:tc>
        <w:tc>
          <w:tcPr>
            <w:tcW w:w="2160" w:type="dxa"/>
          </w:tcPr>
          <w:p w14:paraId="6807BE3E" w14:textId="77777777" w:rsidR="000C2393" w:rsidRDefault="00000000">
            <w:r>
              <w:t>Funcionalidad validada correctamente.</w:t>
            </w:r>
          </w:p>
        </w:tc>
      </w:tr>
      <w:tr w:rsidR="000C2393" w14:paraId="2206D8BA" w14:textId="77777777">
        <w:tc>
          <w:tcPr>
            <w:tcW w:w="2160" w:type="dxa"/>
          </w:tcPr>
          <w:p w14:paraId="647310F6" w14:textId="77777777" w:rsidR="000C2393" w:rsidRDefault="00000000">
            <w:r>
              <w:t>Caso 6</w:t>
            </w:r>
          </w:p>
        </w:tc>
        <w:tc>
          <w:tcPr>
            <w:tcW w:w="2160" w:type="dxa"/>
          </w:tcPr>
          <w:p w14:paraId="2D5E9F42" w14:textId="77777777" w:rsidR="000C2393" w:rsidRDefault="00000000">
            <w:r>
              <w:t>03/07/2025</w:t>
            </w:r>
          </w:p>
        </w:tc>
        <w:tc>
          <w:tcPr>
            <w:tcW w:w="2160" w:type="dxa"/>
          </w:tcPr>
          <w:p w14:paraId="2210846A" w14:textId="77777777" w:rsidR="000C2393" w:rsidRDefault="00000000">
            <w:r>
              <w:t>Éxito</w:t>
            </w:r>
          </w:p>
        </w:tc>
        <w:tc>
          <w:tcPr>
            <w:tcW w:w="2160" w:type="dxa"/>
          </w:tcPr>
          <w:p w14:paraId="6EB49D63" w14:textId="77777777" w:rsidR="000C2393" w:rsidRDefault="00000000">
            <w:r>
              <w:t>Funcionalidad validada correctamente.</w:t>
            </w:r>
          </w:p>
        </w:tc>
      </w:tr>
      <w:tr w:rsidR="000C2393" w14:paraId="381F611A" w14:textId="77777777">
        <w:tc>
          <w:tcPr>
            <w:tcW w:w="2160" w:type="dxa"/>
          </w:tcPr>
          <w:p w14:paraId="7BB5117D" w14:textId="77777777" w:rsidR="000C2393" w:rsidRDefault="00000000">
            <w:r>
              <w:t>Caso 7</w:t>
            </w:r>
          </w:p>
        </w:tc>
        <w:tc>
          <w:tcPr>
            <w:tcW w:w="2160" w:type="dxa"/>
          </w:tcPr>
          <w:p w14:paraId="6C6CD1E8" w14:textId="77777777" w:rsidR="000C2393" w:rsidRDefault="00000000">
            <w:r>
              <w:t>03/07/2025</w:t>
            </w:r>
          </w:p>
        </w:tc>
        <w:tc>
          <w:tcPr>
            <w:tcW w:w="2160" w:type="dxa"/>
          </w:tcPr>
          <w:p w14:paraId="25BDA7E5" w14:textId="77777777" w:rsidR="000C2393" w:rsidRDefault="00000000">
            <w:r>
              <w:t>Éxito</w:t>
            </w:r>
          </w:p>
        </w:tc>
        <w:tc>
          <w:tcPr>
            <w:tcW w:w="2160" w:type="dxa"/>
          </w:tcPr>
          <w:p w14:paraId="77DEC458" w14:textId="77777777" w:rsidR="000C2393" w:rsidRDefault="00000000">
            <w:r>
              <w:t>Funcionalidad validada correctamente.</w:t>
            </w:r>
          </w:p>
        </w:tc>
      </w:tr>
      <w:tr w:rsidR="000C2393" w14:paraId="16C51052" w14:textId="77777777">
        <w:tc>
          <w:tcPr>
            <w:tcW w:w="2160" w:type="dxa"/>
          </w:tcPr>
          <w:p w14:paraId="26DCE31C" w14:textId="77777777" w:rsidR="000C2393" w:rsidRDefault="00000000">
            <w:r>
              <w:t>Caso 8</w:t>
            </w:r>
          </w:p>
        </w:tc>
        <w:tc>
          <w:tcPr>
            <w:tcW w:w="2160" w:type="dxa"/>
          </w:tcPr>
          <w:p w14:paraId="030179A6" w14:textId="77777777" w:rsidR="000C2393" w:rsidRDefault="00000000">
            <w:r>
              <w:t>03/07/2025</w:t>
            </w:r>
          </w:p>
        </w:tc>
        <w:tc>
          <w:tcPr>
            <w:tcW w:w="2160" w:type="dxa"/>
          </w:tcPr>
          <w:p w14:paraId="6AA48BED" w14:textId="77777777" w:rsidR="000C2393" w:rsidRDefault="00000000">
            <w:r>
              <w:t>Éxito</w:t>
            </w:r>
          </w:p>
        </w:tc>
        <w:tc>
          <w:tcPr>
            <w:tcW w:w="2160" w:type="dxa"/>
          </w:tcPr>
          <w:p w14:paraId="4598ECE6" w14:textId="77777777" w:rsidR="000C2393" w:rsidRDefault="00000000">
            <w:r>
              <w:t>Funcionalidad validada correctamente.</w:t>
            </w:r>
          </w:p>
        </w:tc>
      </w:tr>
      <w:tr w:rsidR="000C2393" w14:paraId="6EDC98BB" w14:textId="77777777">
        <w:tc>
          <w:tcPr>
            <w:tcW w:w="2160" w:type="dxa"/>
          </w:tcPr>
          <w:p w14:paraId="210FC852" w14:textId="77777777" w:rsidR="000C2393" w:rsidRDefault="00000000">
            <w:r>
              <w:t>Caso 9</w:t>
            </w:r>
          </w:p>
        </w:tc>
        <w:tc>
          <w:tcPr>
            <w:tcW w:w="2160" w:type="dxa"/>
          </w:tcPr>
          <w:p w14:paraId="7584C3E8" w14:textId="77777777" w:rsidR="000C2393" w:rsidRDefault="00000000">
            <w:r>
              <w:t>03/07/2025</w:t>
            </w:r>
          </w:p>
        </w:tc>
        <w:tc>
          <w:tcPr>
            <w:tcW w:w="2160" w:type="dxa"/>
          </w:tcPr>
          <w:p w14:paraId="015C9E7C" w14:textId="77777777" w:rsidR="000C2393" w:rsidRDefault="00000000">
            <w:r>
              <w:t>Éxito</w:t>
            </w:r>
          </w:p>
        </w:tc>
        <w:tc>
          <w:tcPr>
            <w:tcW w:w="2160" w:type="dxa"/>
          </w:tcPr>
          <w:p w14:paraId="5938B09F" w14:textId="77777777" w:rsidR="000C2393" w:rsidRDefault="00000000">
            <w:r>
              <w:t>Funcionalidad validada correctamente.</w:t>
            </w:r>
          </w:p>
        </w:tc>
      </w:tr>
      <w:tr w:rsidR="000C2393" w14:paraId="56C54F84" w14:textId="77777777">
        <w:tc>
          <w:tcPr>
            <w:tcW w:w="2160" w:type="dxa"/>
          </w:tcPr>
          <w:p w14:paraId="1FDC227D" w14:textId="77777777" w:rsidR="000C2393" w:rsidRDefault="00000000">
            <w:r>
              <w:t>Caso 10</w:t>
            </w:r>
          </w:p>
        </w:tc>
        <w:tc>
          <w:tcPr>
            <w:tcW w:w="2160" w:type="dxa"/>
          </w:tcPr>
          <w:p w14:paraId="5B23E642" w14:textId="77777777" w:rsidR="000C2393" w:rsidRDefault="00000000">
            <w:r>
              <w:t>03/07/2025</w:t>
            </w:r>
          </w:p>
        </w:tc>
        <w:tc>
          <w:tcPr>
            <w:tcW w:w="2160" w:type="dxa"/>
          </w:tcPr>
          <w:p w14:paraId="0B454B72" w14:textId="77777777" w:rsidR="000C2393" w:rsidRDefault="00000000">
            <w:r>
              <w:t>Éxito</w:t>
            </w:r>
          </w:p>
        </w:tc>
        <w:tc>
          <w:tcPr>
            <w:tcW w:w="2160" w:type="dxa"/>
          </w:tcPr>
          <w:p w14:paraId="7C6C033E" w14:textId="77777777" w:rsidR="000C2393" w:rsidRDefault="00000000">
            <w:r>
              <w:t xml:space="preserve">Funcionalidad </w:t>
            </w:r>
            <w:r>
              <w:lastRenderedPageBreak/>
              <w:t>validada correctamente.</w:t>
            </w:r>
          </w:p>
        </w:tc>
      </w:tr>
      <w:tr w:rsidR="000C2393" w14:paraId="133683F0" w14:textId="77777777">
        <w:tc>
          <w:tcPr>
            <w:tcW w:w="2160" w:type="dxa"/>
          </w:tcPr>
          <w:p w14:paraId="6A886DAB" w14:textId="77777777" w:rsidR="000C2393" w:rsidRDefault="00000000">
            <w:r>
              <w:lastRenderedPageBreak/>
              <w:t>Caso 11</w:t>
            </w:r>
          </w:p>
        </w:tc>
        <w:tc>
          <w:tcPr>
            <w:tcW w:w="2160" w:type="dxa"/>
          </w:tcPr>
          <w:p w14:paraId="0EE4167C" w14:textId="77777777" w:rsidR="000C2393" w:rsidRDefault="00000000">
            <w:r>
              <w:t>03/07/2025</w:t>
            </w:r>
          </w:p>
        </w:tc>
        <w:tc>
          <w:tcPr>
            <w:tcW w:w="2160" w:type="dxa"/>
          </w:tcPr>
          <w:p w14:paraId="5F3F52F6" w14:textId="77777777" w:rsidR="000C2393" w:rsidRDefault="00000000">
            <w:r>
              <w:t>Éxito</w:t>
            </w:r>
          </w:p>
        </w:tc>
        <w:tc>
          <w:tcPr>
            <w:tcW w:w="2160" w:type="dxa"/>
          </w:tcPr>
          <w:p w14:paraId="1B5E7EE3" w14:textId="77777777" w:rsidR="000C2393" w:rsidRDefault="00000000">
            <w:r>
              <w:t>Funcionalidad validada correctamente.</w:t>
            </w:r>
          </w:p>
        </w:tc>
      </w:tr>
    </w:tbl>
    <w:p w14:paraId="2D704DE1" w14:textId="77777777" w:rsidR="000C2393" w:rsidRDefault="00000000">
      <w:r>
        <w:br w:type="page"/>
      </w:r>
    </w:p>
    <w:p w14:paraId="48687359" w14:textId="77777777" w:rsidR="000C2393" w:rsidRDefault="00000000">
      <w:pPr>
        <w:pStyle w:val="Ttulo1"/>
      </w:pPr>
      <w:r>
        <w:lastRenderedPageBreak/>
        <w:t>Errores Detectados</w:t>
      </w:r>
    </w:p>
    <w:p w14:paraId="6A1E0987" w14:textId="77777777" w:rsidR="000C2393" w:rsidRPr="00365B18" w:rsidRDefault="00000000">
      <w:pPr>
        <w:rPr>
          <w:lang w:val="es-AR"/>
        </w:rPr>
      </w:pPr>
      <w:r w:rsidRPr="00365B18">
        <w:rPr>
          <w:lang w:val="es-AR"/>
        </w:rPr>
        <w:t>No se detectaron errores durante las pruebas del Sprint 1.</w:t>
      </w:r>
    </w:p>
    <w:p w14:paraId="1D6064F9" w14:textId="77777777" w:rsidR="000C2393" w:rsidRPr="00365B18" w:rsidRDefault="00000000">
      <w:pPr>
        <w:pStyle w:val="Ttulo1"/>
        <w:rPr>
          <w:lang w:val="es-AR"/>
        </w:rPr>
      </w:pPr>
      <w:r w:rsidRPr="00365B18">
        <w:rPr>
          <w:lang w:val="es-AR"/>
        </w:rPr>
        <w:t>Conclusión</w:t>
      </w:r>
    </w:p>
    <w:p w14:paraId="160E71A3" w14:textId="77777777" w:rsidR="000C2393" w:rsidRPr="00365B18" w:rsidRDefault="00000000">
      <w:pPr>
        <w:rPr>
          <w:lang w:val="es-AR"/>
        </w:rPr>
      </w:pPr>
      <w:r w:rsidRPr="00365B18">
        <w:rPr>
          <w:lang w:val="es-AR"/>
        </w:rPr>
        <w:t>Todas las pruebas fueron exitosas. El Sprint 1 puede considerarse completado en cuanto a validación funcional y visual. Se recomienda continuar con el Sprint 2 conforme a la planificación.</w:t>
      </w:r>
    </w:p>
    <w:sectPr w:rsidR="000C2393" w:rsidRPr="00365B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6000388">
    <w:abstractNumId w:val="8"/>
  </w:num>
  <w:num w:numId="2" w16cid:durableId="157814809">
    <w:abstractNumId w:val="6"/>
  </w:num>
  <w:num w:numId="3" w16cid:durableId="253713615">
    <w:abstractNumId w:val="5"/>
  </w:num>
  <w:num w:numId="4" w16cid:durableId="1268276563">
    <w:abstractNumId w:val="4"/>
  </w:num>
  <w:num w:numId="5" w16cid:durableId="76022956">
    <w:abstractNumId w:val="7"/>
  </w:num>
  <w:num w:numId="6" w16cid:durableId="1209800193">
    <w:abstractNumId w:val="3"/>
  </w:num>
  <w:num w:numId="7" w16cid:durableId="1499538407">
    <w:abstractNumId w:val="2"/>
  </w:num>
  <w:num w:numId="8" w16cid:durableId="1073895829">
    <w:abstractNumId w:val="1"/>
  </w:num>
  <w:num w:numId="9" w16cid:durableId="2995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2393"/>
    <w:rsid w:val="0015074B"/>
    <w:rsid w:val="0029639D"/>
    <w:rsid w:val="00326F90"/>
    <w:rsid w:val="00365B18"/>
    <w:rsid w:val="006E6E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4BD163"/>
  <w14:defaultImageDpi w14:val="300"/>
  <w15:docId w15:val="{E6FB9487-2B33-4798-81D1-8406F99B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ILLESCAS MICHAEL JONATHAN</cp:lastModifiedBy>
  <cp:revision>2</cp:revision>
  <dcterms:created xsi:type="dcterms:W3CDTF">2025-07-03T16:41:00Z</dcterms:created>
  <dcterms:modified xsi:type="dcterms:W3CDTF">2025-07-03T16:41:00Z</dcterms:modified>
  <cp:category/>
</cp:coreProperties>
</file>