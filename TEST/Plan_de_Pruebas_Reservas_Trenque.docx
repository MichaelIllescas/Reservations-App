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7D3C0" w14:textId="77777777" w:rsidR="004105F6" w:rsidRPr="00E95C4D" w:rsidRDefault="00000000" w:rsidP="00E95C4D">
      <w:pPr>
        <w:pStyle w:val="Ttulo"/>
        <w:jc w:val="center"/>
        <w:rPr>
          <w:lang w:val="es-AR"/>
        </w:rPr>
      </w:pPr>
      <w:r w:rsidRPr="00E95C4D">
        <w:rPr>
          <w:lang w:val="es-AR"/>
        </w:rPr>
        <w:t>PLAN DE PRUEBAS</w:t>
      </w:r>
    </w:p>
    <w:p w14:paraId="6EC359EB" w14:textId="77777777" w:rsidR="004105F6" w:rsidRPr="00E95C4D" w:rsidRDefault="00000000">
      <w:pPr>
        <w:rPr>
          <w:sz w:val="32"/>
          <w:szCs w:val="32"/>
          <w:lang w:val="es-AR"/>
        </w:rPr>
      </w:pPr>
      <w:r w:rsidRPr="00E95C4D">
        <w:rPr>
          <w:sz w:val="32"/>
          <w:szCs w:val="32"/>
          <w:lang w:val="es-AR"/>
        </w:rPr>
        <w:t>Proyecto: Reservas Trenque</w:t>
      </w:r>
    </w:p>
    <w:p w14:paraId="575D7F3C" w14:textId="77777777" w:rsidR="004105F6" w:rsidRPr="00E95C4D" w:rsidRDefault="00000000">
      <w:pPr>
        <w:rPr>
          <w:sz w:val="32"/>
          <w:szCs w:val="32"/>
          <w:lang w:val="es-AR"/>
        </w:rPr>
      </w:pPr>
      <w:r w:rsidRPr="00E95C4D">
        <w:rPr>
          <w:sz w:val="32"/>
          <w:szCs w:val="32"/>
          <w:lang w:val="es-AR"/>
        </w:rPr>
        <w:t>Desarrollador: Michael Jonathan Illescas</w:t>
      </w:r>
    </w:p>
    <w:p w14:paraId="38E70C2B" w14:textId="77777777" w:rsidR="004105F6" w:rsidRPr="00E95C4D" w:rsidRDefault="00000000">
      <w:pPr>
        <w:rPr>
          <w:sz w:val="32"/>
          <w:szCs w:val="32"/>
          <w:lang w:val="es-AR"/>
        </w:rPr>
      </w:pPr>
      <w:r w:rsidRPr="00E95C4D">
        <w:rPr>
          <w:sz w:val="32"/>
          <w:szCs w:val="32"/>
          <w:lang w:val="es-AR"/>
        </w:rPr>
        <w:t>Fecha: 03/07/2025</w:t>
      </w:r>
    </w:p>
    <w:p w14:paraId="12CAB2A1" w14:textId="77777777" w:rsidR="004105F6" w:rsidRPr="00E95C4D" w:rsidRDefault="00000000">
      <w:pPr>
        <w:rPr>
          <w:sz w:val="32"/>
          <w:szCs w:val="32"/>
          <w:lang w:val="es-AR"/>
        </w:rPr>
      </w:pPr>
      <w:r w:rsidRPr="00E95C4D">
        <w:rPr>
          <w:sz w:val="32"/>
          <w:szCs w:val="32"/>
          <w:lang w:val="es-AR"/>
        </w:rPr>
        <w:br w:type="page"/>
      </w:r>
    </w:p>
    <w:p w14:paraId="05337846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lastRenderedPageBreak/>
        <w:t>Índice</w:t>
      </w:r>
    </w:p>
    <w:p w14:paraId="2299C83C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1. Objetivo del Plan de Pruebas</w:t>
      </w:r>
    </w:p>
    <w:p w14:paraId="00A35F1F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2. Alcance</w:t>
      </w:r>
    </w:p>
    <w:p w14:paraId="1684DA04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3. Estrategia de Pruebas</w:t>
      </w:r>
    </w:p>
    <w:p w14:paraId="01AC9650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4. Criterios de Entrada y Salida</w:t>
      </w:r>
    </w:p>
    <w:p w14:paraId="550F2549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5. Ambiente de Pruebas</w:t>
      </w:r>
    </w:p>
    <w:p w14:paraId="411635C7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6. Herramientas</w:t>
      </w:r>
    </w:p>
    <w:p w14:paraId="0C19FAB3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7. Roles y Responsabilidades</w:t>
      </w:r>
    </w:p>
    <w:p w14:paraId="5BB34B9D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8. Riesgos Identificados</w:t>
      </w:r>
    </w:p>
    <w:p w14:paraId="0868B4C8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9. Cronograma General</w:t>
      </w:r>
    </w:p>
    <w:p w14:paraId="33EC21F7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10. Métricas de Evaluación</w:t>
      </w:r>
    </w:p>
    <w:p w14:paraId="04DFDB3F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br w:type="page"/>
      </w:r>
    </w:p>
    <w:p w14:paraId="1AEAC38D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lastRenderedPageBreak/>
        <w:t>1. Objetivo del Plan de Pruebas</w:t>
      </w:r>
    </w:p>
    <w:p w14:paraId="3B5CAC86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Garantizar la calidad del sistema 'Reservas Trenque', verificando que todas las funcionalidades trabajen correctamente, que los usuarios puedan interactuar de forma fluida y que los datos se gestionen de forma segura, confiable y consistente.</w:t>
      </w:r>
    </w:p>
    <w:p w14:paraId="6D536246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t>2. Alcance</w:t>
      </w:r>
    </w:p>
    <w:p w14:paraId="32EE1037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Este plan cubre todas las funcionalidades del sistema Reservas Trenque:</w:t>
      </w:r>
      <w:r w:rsidRPr="00E95C4D">
        <w:rPr>
          <w:lang w:val="es-AR"/>
        </w:rPr>
        <w:br/>
        <w:t>- Registro e inicio de sesión de usuarios.</w:t>
      </w:r>
      <w:r w:rsidRPr="00E95C4D">
        <w:rPr>
          <w:lang w:val="es-AR"/>
        </w:rPr>
        <w:br/>
        <w:t>- Visualización de alojamientos disponibles con sus detalles.</w:t>
      </w:r>
      <w:r w:rsidRPr="00E95C4D">
        <w:rPr>
          <w:lang w:val="es-AR"/>
        </w:rPr>
        <w:br/>
        <w:t>- Búsqueda avanzada por fechas y filtros.</w:t>
      </w:r>
      <w:r w:rsidRPr="00E95C4D">
        <w:rPr>
          <w:lang w:val="es-AR"/>
        </w:rPr>
        <w:br/>
        <w:t>- Gestión de favoritos para usuarios autenticados.</w:t>
      </w:r>
      <w:r w:rsidRPr="00E95C4D">
        <w:rPr>
          <w:lang w:val="es-AR"/>
        </w:rPr>
        <w:br/>
        <w:t>- Reserva de alojamientos con selección de fechas.</w:t>
      </w:r>
      <w:r w:rsidRPr="00E95C4D">
        <w:rPr>
          <w:lang w:val="es-AR"/>
        </w:rPr>
        <w:br/>
        <w:t>- Historial de reservas por usuario.</w:t>
      </w:r>
      <w:r w:rsidRPr="00E95C4D">
        <w:rPr>
          <w:lang w:val="es-AR"/>
        </w:rPr>
        <w:br/>
        <w:t>- Calificación y reseñas de alojamientos.</w:t>
      </w:r>
      <w:r w:rsidRPr="00E95C4D">
        <w:rPr>
          <w:lang w:val="es-AR"/>
        </w:rPr>
        <w:br/>
        <w:t>- Panel administrativo para gestionar contenido.</w:t>
      </w:r>
      <w:r w:rsidRPr="00E95C4D">
        <w:rPr>
          <w:lang w:val="es-AR"/>
        </w:rPr>
        <w:br/>
        <w:t>- Notificaciones por correo electrónico.</w:t>
      </w:r>
      <w:r w:rsidRPr="00E95C4D">
        <w:rPr>
          <w:lang w:val="es-AR"/>
        </w:rPr>
        <w:br/>
        <w:t>- Integración con WhatsApp.</w:t>
      </w:r>
      <w:r w:rsidRPr="00E95C4D">
        <w:rPr>
          <w:lang w:val="es-AR"/>
        </w:rPr>
        <w:br/>
        <w:t>- Diseño responsivo.</w:t>
      </w:r>
    </w:p>
    <w:p w14:paraId="71F0E053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t>3. Estrategia de Pruebas</w:t>
      </w:r>
    </w:p>
    <w:p w14:paraId="40DAC1E5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Se aplicarán las siguientes pruebas:</w:t>
      </w:r>
      <w:r w:rsidRPr="00E95C4D">
        <w:rPr>
          <w:lang w:val="es-AR"/>
        </w:rPr>
        <w:br/>
        <w:t xml:space="preserve">- Pruebas unitarias: métodos individuales del </w:t>
      </w:r>
      <w:proofErr w:type="spellStart"/>
      <w:r w:rsidRPr="00E95C4D">
        <w:rPr>
          <w:lang w:val="es-AR"/>
        </w:rPr>
        <w:t>backend</w:t>
      </w:r>
      <w:proofErr w:type="spellEnd"/>
      <w:r w:rsidRPr="00E95C4D">
        <w:rPr>
          <w:lang w:val="es-AR"/>
        </w:rPr>
        <w:t xml:space="preserve"> con </w:t>
      </w:r>
      <w:proofErr w:type="spellStart"/>
      <w:r w:rsidRPr="00E95C4D">
        <w:rPr>
          <w:lang w:val="es-AR"/>
        </w:rPr>
        <w:t>JUnit</w:t>
      </w:r>
      <w:proofErr w:type="spellEnd"/>
      <w:r w:rsidRPr="00E95C4D">
        <w:rPr>
          <w:lang w:val="es-AR"/>
        </w:rPr>
        <w:t>.</w:t>
      </w:r>
      <w:r w:rsidRPr="00E95C4D">
        <w:rPr>
          <w:lang w:val="es-AR"/>
        </w:rPr>
        <w:br/>
        <w:t>- Pruebas de integración: interacción entre controladores, servicios y repositorios.</w:t>
      </w:r>
      <w:r w:rsidRPr="00E95C4D">
        <w:rPr>
          <w:lang w:val="es-AR"/>
        </w:rPr>
        <w:br/>
        <w:t xml:space="preserve">- Pruebas funcionales: validación de casos de uso desde el </w:t>
      </w:r>
      <w:proofErr w:type="spellStart"/>
      <w:r w:rsidRPr="00E95C4D">
        <w:rPr>
          <w:lang w:val="es-AR"/>
        </w:rPr>
        <w:t>frontend</w:t>
      </w:r>
      <w:proofErr w:type="spellEnd"/>
      <w:r w:rsidRPr="00E95C4D">
        <w:rPr>
          <w:lang w:val="es-AR"/>
        </w:rPr>
        <w:t>.</w:t>
      </w:r>
      <w:r w:rsidRPr="00E95C4D">
        <w:rPr>
          <w:lang w:val="es-AR"/>
        </w:rPr>
        <w:br/>
        <w:t>- Pruebas de interfaz: verificar usabilidad y diseño responsivo.</w:t>
      </w:r>
      <w:r w:rsidRPr="00E95C4D">
        <w:rPr>
          <w:lang w:val="es-AR"/>
        </w:rPr>
        <w:br/>
        <w:t>- Pruebas de aceptación: validación del sistema completo.</w:t>
      </w:r>
      <w:r w:rsidRPr="00E95C4D">
        <w:rPr>
          <w:lang w:val="es-AR"/>
        </w:rPr>
        <w:br/>
        <w:t>- Pruebas de correo: comprobar el correcto envío de emails de confirmación o notificación.</w:t>
      </w:r>
    </w:p>
    <w:p w14:paraId="234D3DD8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t>4. Criterios de Entrada y Salida</w:t>
      </w:r>
    </w:p>
    <w:p w14:paraId="654A3E2A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Criterios de Entrada:</w:t>
      </w:r>
      <w:r w:rsidRPr="00E95C4D">
        <w:rPr>
          <w:lang w:val="es-AR"/>
        </w:rPr>
        <w:br/>
        <w:t>- Funcionalidades desarrolladas.</w:t>
      </w:r>
      <w:r w:rsidRPr="00E95C4D">
        <w:rPr>
          <w:lang w:val="es-AR"/>
        </w:rPr>
        <w:br/>
        <w:t>- Entorno de pruebas operativo.</w:t>
      </w:r>
      <w:r w:rsidRPr="00E95C4D">
        <w:rPr>
          <w:lang w:val="es-AR"/>
        </w:rPr>
        <w:br/>
        <w:t>- Datos de prueba disponibles.</w:t>
      </w:r>
      <w:r w:rsidRPr="00E95C4D">
        <w:rPr>
          <w:lang w:val="es-AR"/>
        </w:rPr>
        <w:br/>
      </w:r>
      <w:r w:rsidRPr="00E95C4D">
        <w:rPr>
          <w:lang w:val="es-AR"/>
        </w:rPr>
        <w:br/>
        <w:t>Criterios de Salida:</w:t>
      </w:r>
      <w:r w:rsidRPr="00E95C4D">
        <w:rPr>
          <w:lang w:val="es-AR"/>
        </w:rPr>
        <w:br/>
        <w:t>- Todos los casos de prueba ejecutados.</w:t>
      </w:r>
      <w:r w:rsidRPr="00E95C4D">
        <w:rPr>
          <w:lang w:val="es-AR"/>
        </w:rPr>
        <w:br/>
        <w:t>- Corrección de errores críticos.</w:t>
      </w:r>
      <w:r w:rsidRPr="00E95C4D">
        <w:rPr>
          <w:lang w:val="es-AR"/>
        </w:rPr>
        <w:br/>
        <w:t>- Validación funcional y técnica satisfactoria.</w:t>
      </w:r>
    </w:p>
    <w:p w14:paraId="6C3FC206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lastRenderedPageBreak/>
        <w:t>5. Ambiente de Pruebas</w:t>
      </w:r>
    </w:p>
    <w:p w14:paraId="6503482E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 xml:space="preserve">- </w:t>
      </w:r>
      <w:proofErr w:type="spellStart"/>
      <w:r w:rsidRPr="00E95C4D">
        <w:rPr>
          <w:lang w:val="es-AR"/>
        </w:rPr>
        <w:t>Backend</w:t>
      </w:r>
      <w:proofErr w:type="spellEnd"/>
      <w:r w:rsidRPr="00E95C4D">
        <w:rPr>
          <w:lang w:val="es-AR"/>
        </w:rPr>
        <w:t xml:space="preserve">: Spring </w:t>
      </w:r>
      <w:proofErr w:type="spellStart"/>
      <w:r w:rsidRPr="00E95C4D">
        <w:rPr>
          <w:lang w:val="es-AR"/>
        </w:rPr>
        <w:t>Boot</w:t>
      </w:r>
      <w:proofErr w:type="spellEnd"/>
      <w:r w:rsidRPr="00E95C4D">
        <w:rPr>
          <w:lang w:val="es-AR"/>
        </w:rPr>
        <w:t xml:space="preserve"> sobre MySQL</w:t>
      </w:r>
      <w:r w:rsidRPr="00E95C4D">
        <w:rPr>
          <w:lang w:val="es-AR"/>
        </w:rPr>
        <w:br/>
        <w:t xml:space="preserve">- </w:t>
      </w:r>
      <w:proofErr w:type="spellStart"/>
      <w:r w:rsidRPr="00E95C4D">
        <w:rPr>
          <w:lang w:val="es-AR"/>
        </w:rPr>
        <w:t>Frontend</w:t>
      </w:r>
      <w:proofErr w:type="spellEnd"/>
      <w:r w:rsidRPr="00E95C4D">
        <w:rPr>
          <w:lang w:val="es-AR"/>
        </w:rPr>
        <w:t>: React.js</w:t>
      </w:r>
      <w:r w:rsidRPr="00E95C4D">
        <w:rPr>
          <w:lang w:val="es-AR"/>
        </w:rPr>
        <w:br/>
        <w:t>- Estilos: Bootstrap / CSS</w:t>
      </w:r>
      <w:r w:rsidRPr="00E95C4D">
        <w:rPr>
          <w:lang w:val="es-AR"/>
        </w:rPr>
        <w:br/>
        <w:t>- Base de datos de pruebas con datos ficticios</w:t>
      </w:r>
      <w:r w:rsidRPr="00E95C4D">
        <w:rPr>
          <w:lang w:val="es-AR"/>
        </w:rPr>
        <w:br/>
        <w:t>- Pruebas de correo mediante API SMTP</w:t>
      </w:r>
    </w:p>
    <w:p w14:paraId="49F4EB0C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t>6. Herramientas</w:t>
      </w:r>
    </w:p>
    <w:p w14:paraId="53E9F922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 xml:space="preserve">- </w:t>
      </w:r>
      <w:proofErr w:type="spellStart"/>
      <w:r w:rsidRPr="00E95C4D">
        <w:rPr>
          <w:lang w:val="es-AR"/>
        </w:rPr>
        <w:t>JUnit</w:t>
      </w:r>
      <w:proofErr w:type="spellEnd"/>
      <w:r w:rsidRPr="00E95C4D">
        <w:rPr>
          <w:lang w:val="es-AR"/>
        </w:rPr>
        <w:t xml:space="preserve"> / </w:t>
      </w:r>
      <w:proofErr w:type="spellStart"/>
      <w:r w:rsidRPr="00E95C4D">
        <w:rPr>
          <w:lang w:val="es-AR"/>
        </w:rPr>
        <w:t>Mockito</w:t>
      </w:r>
      <w:proofErr w:type="spellEnd"/>
      <w:r w:rsidRPr="00E95C4D">
        <w:rPr>
          <w:lang w:val="es-AR"/>
        </w:rPr>
        <w:t xml:space="preserve"> para pruebas unitarias en Java</w:t>
      </w:r>
      <w:r w:rsidRPr="00E95C4D">
        <w:rPr>
          <w:lang w:val="es-AR"/>
        </w:rPr>
        <w:br/>
        <w:t xml:space="preserve">- </w:t>
      </w:r>
      <w:proofErr w:type="spellStart"/>
      <w:r w:rsidRPr="00E95C4D">
        <w:rPr>
          <w:lang w:val="es-AR"/>
        </w:rPr>
        <w:t>Postman</w:t>
      </w:r>
      <w:proofErr w:type="spellEnd"/>
      <w:r w:rsidRPr="00E95C4D">
        <w:rPr>
          <w:lang w:val="es-AR"/>
        </w:rPr>
        <w:t xml:space="preserve"> para pruebas de </w:t>
      </w:r>
      <w:proofErr w:type="spellStart"/>
      <w:r w:rsidRPr="00E95C4D">
        <w:rPr>
          <w:lang w:val="es-AR"/>
        </w:rPr>
        <w:t>endpoints</w:t>
      </w:r>
      <w:proofErr w:type="spellEnd"/>
      <w:r w:rsidRPr="00E95C4D">
        <w:rPr>
          <w:lang w:val="es-AR"/>
        </w:rPr>
        <w:br/>
        <w:t xml:space="preserve">- </w:t>
      </w:r>
      <w:proofErr w:type="spellStart"/>
      <w:r w:rsidRPr="00E95C4D">
        <w:rPr>
          <w:lang w:val="es-AR"/>
        </w:rPr>
        <w:t>React</w:t>
      </w:r>
      <w:proofErr w:type="spellEnd"/>
      <w:r w:rsidRPr="00E95C4D">
        <w:rPr>
          <w:lang w:val="es-AR"/>
        </w:rPr>
        <w:t xml:space="preserve"> </w:t>
      </w:r>
      <w:proofErr w:type="spellStart"/>
      <w:r w:rsidRPr="00E95C4D">
        <w:rPr>
          <w:lang w:val="es-AR"/>
        </w:rPr>
        <w:t>Testing</w:t>
      </w:r>
      <w:proofErr w:type="spellEnd"/>
      <w:r w:rsidRPr="00E95C4D">
        <w:rPr>
          <w:lang w:val="es-AR"/>
        </w:rPr>
        <w:t xml:space="preserve"> Library (opcional)</w:t>
      </w:r>
      <w:r w:rsidRPr="00E95C4D">
        <w:rPr>
          <w:lang w:val="es-AR"/>
        </w:rPr>
        <w:br/>
        <w:t>- Git + GitHub para versionado</w:t>
      </w:r>
      <w:r w:rsidRPr="00E95C4D">
        <w:rPr>
          <w:lang w:val="es-AR"/>
        </w:rPr>
        <w:br/>
        <w:t xml:space="preserve">- </w:t>
      </w:r>
      <w:proofErr w:type="spellStart"/>
      <w:r w:rsidRPr="00E95C4D">
        <w:rPr>
          <w:lang w:val="es-AR"/>
        </w:rPr>
        <w:t>Swagger</w:t>
      </w:r>
      <w:proofErr w:type="spellEnd"/>
      <w:r w:rsidRPr="00E95C4D">
        <w:rPr>
          <w:lang w:val="es-AR"/>
        </w:rPr>
        <w:t xml:space="preserve"> UI para pruebas manuales de API</w:t>
      </w:r>
    </w:p>
    <w:p w14:paraId="52077C05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t>7. Roles y Responsabilidades</w:t>
      </w:r>
    </w:p>
    <w:p w14:paraId="042DB086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- Desarrollador principal: Michael Jonathan Illescas</w:t>
      </w:r>
      <w:r w:rsidRPr="00E95C4D">
        <w:rPr>
          <w:lang w:val="es-AR"/>
        </w:rPr>
        <w:br/>
        <w:t>- Responsable de pruebas unitarias, funcionales y validaciones generales.</w:t>
      </w:r>
    </w:p>
    <w:p w14:paraId="67D9BCF3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t>8. Riesgos Identificados</w:t>
      </w:r>
    </w:p>
    <w:p w14:paraId="27329FEE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- Fallas en la validación de fechas durante reservas.</w:t>
      </w:r>
      <w:r w:rsidRPr="00E95C4D">
        <w:rPr>
          <w:lang w:val="es-AR"/>
        </w:rPr>
        <w:br/>
        <w:t>- Problemas de compatibilidad en móviles.</w:t>
      </w:r>
      <w:r w:rsidRPr="00E95C4D">
        <w:rPr>
          <w:lang w:val="es-AR"/>
        </w:rPr>
        <w:br/>
        <w:t>- Errores en la lógica de envío de correos.</w:t>
      </w:r>
      <w:r w:rsidRPr="00E95C4D">
        <w:rPr>
          <w:lang w:val="es-AR"/>
        </w:rPr>
        <w:br/>
        <w:t>- Cambios de requerimientos sobre la marcha.</w:t>
      </w:r>
    </w:p>
    <w:p w14:paraId="5C2E2548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t>9. Cronograma General</w:t>
      </w:r>
    </w:p>
    <w:p w14:paraId="7159215B" w14:textId="77777777" w:rsidR="004105F6" w:rsidRPr="00E95C4D" w:rsidRDefault="00000000">
      <w:pPr>
        <w:rPr>
          <w:lang w:val="es-AR"/>
        </w:rPr>
      </w:pPr>
      <w:r w:rsidRPr="00E95C4D">
        <w:rPr>
          <w:lang w:val="es-AR"/>
        </w:rPr>
        <w:t>- Semana 1: Pruebas de registro y visualización de alojamientos.</w:t>
      </w:r>
      <w:r w:rsidRPr="00E95C4D">
        <w:rPr>
          <w:lang w:val="es-AR"/>
        </w:rPr>
        <w:br/>
        <w:t>- Semana 2: Pruebas de búsqueda, filtros y reservas.</w:t>
      </w:r>
      <w:r w:rsidRPr="00E95C4D">
        <w:rPr>
          <w:lang w:val="es-AR"/>
        </w:rPr>
        <w:br/>
        <w:t xml:space="preserve">- Semana 3: Pruebas de panel </w:t>
      </w:r>
      <w:proofErr w:type="spellStart"/>
      <w:r w:rsidRPr="00E95C4D">
        <w:rPr>
          <w:lang w:val="es-AR"/>
        </w:rPr>
        <w:t>admin</w:t>
      </w:r>
      <w:proofErr w:type="spellEnd"/>
      <w:r w:rsidRPr="00E95C4D">
        <w:rPr>
          <w:lang w:val="es-AR"/>
        </w:rPr>
        <w:t>, favoritos y notificaciones.</w:t>
      </w:r>
      <w:r w:rsidRPr="00E95C4D">
        <w:rPr>
          <w:lang w:val="es-AR"/>
        </w:rPr>
        <w:br/>
        <w:t>- Semana 4: Pruebas integradas y validación final.</w:t>
      </w:r>
    </w:p>
    <w:p w14:paraId="036196F9" w14:textId="77777777" w:rsidR="004105F6" w:rsidRPr="00E95C4D" w:rsidRDefault="00000000">
      <w:pPr>
        <w:pStyle w:val="Ttulo1"/>
        <w:rPr>
          <w:lang w:val="es-AR"/>
        </w:rPr>
      </w:pPr>
      <w:r w:rsidRPr="00E95C4D">
        <w:rPr>
          <w:lang w:val="es-AR"/>
        </w:rPr>
        <w:t>10. Métricas de Evaluación</w:t>
      </w:r>
    </w:p>
    <w:p w14:paraId="51E98C1F" w14:textId="1E924F09" w:rsidR="004105F6" w:rsidRPr="00E95C4D" w:rsidRDefault="00000000">
      <w:pPr>
        <w:rPr>
          <w:lang w:val="es-AR"/>
        </w:rPr>
      </w:pPr>
      <w:r w:rsidRPr="00E95C4D">
        <w:rPr>
          <w:lang w:val="es-AR"/>
        </w:rPr>
        <w:t>- Porcentaje de casos de prueba exitosos.</w:t>
      </w:r>
      <w:r w:rsidRPr="00E95C4D">
        <w:rPr>
          <w:lang w:val="es-AR"/>
        </w:rPr>
        <w:br/>
        <w:t>- Cantidad de errores encontrados por tipo.</w:t>
      </w:r>
      <w:r w:rsidRPr="00E95C4D">
        <w:rPr>
          <w:lang w:val="es-AR"/>
        </w:rPr>
        <w:br/>
        <w:t>- Tasa de corrección de errores.</w:t>
      </w:r>
      <w:r w:rsidRPr="00E95C4D">
        <w:rPr>
          <w:lang w:val="es-AR"/>
        </w:rPr>
        <w:br/>
        <w:t>- Tiempo promedio de resolución.</w:t>
      </w:r>
      <w:r w:rsidRPr="00E95C4D">
        <w:rPr>
          <w:lang w:val="es-AR"/>
        </w:rPr>
        <w:br/>
      </w:r>
    </w:p>
    <w:sectPr w:rsidR="004105F6" w:rsidRPr="00E95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8960346">
    <w:abstractNumId w:val="8"/>
  </w:num>
  <w:num w:numId="2" w16cid:durableId="121970032">
    <w:abstractNumId w:val="6"/>
  </w:num>
  <w:num w:numId="3" w16cid:durableId="2040355423">
    <w:abstractNumId w:val="5"/>
  </w:num>
  <w:num w:numId="4" w16cid:durableId="545526130">
    <w:abstractNumId w:val="4"/>
  </w:num>
  <w:num w:numId="5" w16cid:durableId="274406096">
    <w:abstractNumId w:val="7"/>
  </w:num>
  <w:num w:numId="6" w16cid:durableId="441536074">
    <w:abstractNumId w:val="3"/>
  </w:num>
  <w:num w:numId="7" w16cid:durableId="110520903">
    <w:abstractNumId w:val="2"/>
  </w:num>
  <w:num w:numId="8" w16cid:durableId="472253477">
    <w:abstractNumId w:val="1"/>
  </w:num>
  <w:num w:numId="9" w16cid:durableId="121978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05F6"/>
    <w:rsid w:val="00AA1D8D"/>
    <w:rsid w:val="00B47730"/>
    <w:rsid w:val="00BE1399"/>
    <w:rsid w:val="00CB0664"/>
    <w:rsid w:val="00E95C4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10F601"/>
  <w14:defaultImageDpi w14:val="300"/>
  <w15:docId w15:val="{5BD7BB3B-5C66-4459-B2AC-7255B155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ILLESCAS MICHAEL JONATHAN</cp:lastModifiedBy>
  <cp:revision>2</cp:revision>
  <dcterms:created xsi:type="dcterms:W3CDTF">2025-07-03T16:12:00Z</dcterms:created>
  <dcterms:modified xsi:type="dcterms:W3CDTF">2025-07-03T16:12:00Z</dcterms:modified>
  <cp:category/>
</cp:coreProperties>
</file>