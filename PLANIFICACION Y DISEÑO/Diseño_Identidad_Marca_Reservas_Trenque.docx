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0CC57" w14:textId="77777777" w:rsidR="00CA5CA2" w:rsidRPr="000F0FB9" w:rsidRDefault="00000000" w:rsidP="000F0FB9">
      <w:pPr>
        <w:pStyle w:val="Ttulo"/>
        <w:jc w:val="center"/>
        <w:rPr>
          <w:lang w:val="es-AR"/>
        </w:rPr>
      </w:pPr>
      <w:r w:rsidRPr="000F0FB9">
        <w:rPr>
          <w:lang w:val="es-AR"/>
        </w:rPr>
        <w:t>Diseño de Identidad de Marca</w:t>
      </w:r>
    </w:p>
    <w:p w14:paraId="0EBBD4DA" w14:textId="00652F40" w:rsidR="000F0FB9" w:rsidRPr="000F0FB9" w:rsidRDefault="000F0FB9" w:rsidP="000F0FB9">
      <w:pPr>
        <w:jc w:val="center"/>
        <w:rPr>
          <w:b/>
          <w:bCs/>
          <w:sz w:val="32"/>
          <w:szCs w:val="32"/>
          <w:lang w:val="es-AR"/>
        </w:rPr>
      </w:pPr>
      <w:r>
        <w:rPr>
          <w:b/>
          <w:bCs/>
          <w:sz w:val="32"/>
          <w:szCs w:val="32"/>
          <w:lang w:val="es-AR"/>
        </w:rPr>
        <w:t>LOGO</w:t>
      </w:r>
      <w:r w:rsidRPr="000F0FB9">
        <w:rPr>
          <w:b/>
          <w:bCs/>
          <w:sz w:val="32"/>
          <w:szCs w:val="32"/>
          <w:lang w:val="es-AR"/>
        </w:rPr>
        <w:t>:</w:t>
      </w:r>
    </w:p>
    <w:p w14:paraId="6909AB3F" w14:textId="77777777" w:rsidR="00CA5CA2" w:rsidRPr="000F0FB9" w:rsidRDefault="00000000">
      <w:pPr>
        <w:rPr>
          <w:lang w:val="es-AR"/>
        </w:rPr>
      </w:pPr>
      <w:r w:rsidRPr="000F0FB9">
        <w:rPr>
          <w:lang w:val="es-AR"/>
        </w:rPr>
        <w:t>A continuación, se muestra el logo principal del proyecto 'Reservas Trenque'.</w:t>
      </w:r>
    </w:p>
    <w:p w14:paraId="32FB8E5E" w14:textId="4462ED66" w:rsidR="00CA5CA2" w:rsidRPr="000F0FB9" w:rsidRDefault="000F0FB9" w:rsidP="000F0FB9">
      <w:pPr>
        <w:jc w:val="center"/>
        <w:rPr>
          <w:lang w:val="es-AR"/>
        </w:rPr>
      </w:pPr>
      <w:r>
        <w:rPr>
          <w:noProof/>
        </w:rPr>
        <w:drawing>
          <wp:inline distT="0" distB="0" distL="0" distR="0" wp14:anchorId="32492F3B" wp14:editId="2D6B2088">
            <wp:extent cx="2095500" cy="2095500"/>
            <wp:effectExtent l="0" t="0" r="0" b="0"/>
            <wp:docPr id="177653307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B13B8" w14:textId="77777777" w:rsidR="000F0FB9" w:rsidRPr="000F0FB9" w:rsidRDefault="000F0FB9" w:rsidP="000F0FB9">
      <w:pPr>
        <w:rPr>
          <w:lang w:val="es-AR"/>
        </w:rPr>
      </w:pPr>
    </w:p>
    <w:p w14:paraId="1C304C44" w14:textId="77777777" w:rsidR="000F0FB9" w:rsidRPr="00070642" w:rsidRDefault="000F0FB9" w:rsidP="000F0FB9">
      <w:pPr>
        <w:ind w:firstLine="720"/>
        <w:jc w:val="center"/>
        <w:rPr>
          <w:b/>
          <w:bCs/>
          <w:sz w:val="32"/>
          <w:szCs w:val="32"/>
        </w:rPr>
      </w:pPr>
      <w:r w:rsidRPr="00070642">
        <w:rPr>
          <w:b/>
          <w:bCs/>
          <w:sz w:val="32"/>
          <w:szCs w:val="32"/>
        </w:rPr>
        <w:t>PALETA DE COLORES:</w:t>
      </w:r>
    </w:p>
    <w:p w14:paraId="03EA9F0E" w14:textId="77777777" w:rsidR="000F0FB9" w:rsidRDefault="000F0FB9" w:rsidP="000F0FB9">
      <w:pPr>
        <w:jc w:val="center"/>
      </w:pPr>
      <w:r>
        <w:rPr>
          <w:noProof/>
        </w:rPr>
        <w:drawing>
          <wp:inline distT="0" distB="0" distL="0" distR="0" wp14:anchorId="5AE48119" wp14:editId="0B3991F3">
            <wp:extent cx="2567940" cy="2567940"/>
            <wp:effectExtent l="0" t="0" r="3810" b="3810"/>
            <wp:docPr id="4068085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D2DCB" w14:textId="77777777" w:rsidR="000F0FB9" w:rsidRDefault="000F0FB9" w:rsidP="000F0FB9">
      <w:pPr>
        <w:jc w:val="center"/>
      </w:pPr>
    </w:p>
    <w:p w14:paraId="778F8DF3" w14:textId="5945A008" w:rsidR="000F0FB9" w:rsidRDefault="000F0FB9" w:rsidP="000F0FB9">
      <w:pPr>
        <w:jc w:val="center"/>
      </w:pPr>
      <w:r w:rsidRPr="00B359FC">
        <w:rPr>
          <w:noProof/>
        </w:rPr>
        <w:lastRenderedPageBreak/>
        <w:drawing>
          <wp:inline distT="0" distB="0" distL="0" distR="0" wp14:anchorId="5F193D61" wp14:editId="447C48F7">
            <wp:extent cx="5486400" cy="1578571"/>
            <wp:effectExtent l="0" t="0" r="0" b="3175"/>
            <wp:docPr id="8124612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612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7C2C" w14:textId="77777777" w:rsidR="000F0FB9" w:rsidRDefault="000F0FB9" w:rsidP="000F0FB9">
      <w:pPr>
        <w:jc w:val="center"/>
        <w:rPr>
          <w:b/>
          <w:bCs/>
          <w:sz w:val="32"/>
          <w:szCs w:val="32"/>
        </w:rPr>
      </w:pPr>
      <w:r w:rsidRPr="00070642">
        <w:rPr>
          <w:b/>
          <w:bCs/>
          <w:sz w:val="32"/>
          <w:szCs w:val="32"/>
        </w:rPr>
        <w:t>TIPOGRAFIAS:</w:t>
      </w:r>
    </w:p>
    <w:p w14:paraId="7BA16ADD" w14:textId="77777777" w:rsidR="000F0FB9" w:rsidRPr="00070642" w:rsidRDefault="000F0FB9" w:rsidP="000F0FB9">
      <w:pPr>
        <w:jc w:val="center"/>
        <w:rPr>
          <w:b/>
          <w:bCs/>
          <w:sz w:val="32"/>
          <w:szCs w:val="32"/>
        </w:rPr>
      </w:pPr>
    </w:p>
    <w:p w14:paraId="7A8D9A0A" w14:textId="77777777" w:rsidR="000F0FB9" w:rsidRDefault="000F0FB9" w:rsidP="000F0FB9">
      <w:r>
        <w:t>ROBOTO DE GOOGLE FONTS</w:t>
      </w:r>
    </w:p>
    <w:p w14:paraId="255B7848" w14:textId="77777777" w:rsidR="000F0FB9" w:rsidRDefault="000F0FB9" w:rsidP="000F0FB9">
      <w:r w:rsidRPr="00070642">
        <w:rPr>
          <w:noProof/>
        </w:rPr>
        <w:drawing>
          <wp:inline distT="0" distB="0" distL="0" distR="0" wp14:anchorId="42B133B8" wp14:editId="2319F76E">
            <wp:extent cx="5731510" cy="609600"/>
            <wp:effectExtent l="0" t="0" r="2540" b="0"/>
            <wp:docPr id="14766314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314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255E" w14:textId="77777777" w:rsidR="000F0FB9" w:rsidRDefault="000F0FB9" w:rsidP="000F0FB9"/>
    <w:p w14:paraId="56005E5D" w14:textId="77777777" w:rsidR="000F0FB9" w:rsidRDefault="000F0FB9" w:rsidP="000F0FB9">
      <w:r>
        <w:t>OPENS SANS DE GOOGLE FONTS:</w:t>
      </w:r>
    </w:p>
    <w:p w14:paraId="6731001B" w14:textId="77777777" w:rsidR="000F0FB9" w:rsidRDefault="000F0FB9" w:rsidP="000F0FB9">
      <w:r w:rsidRPr="00070642">
        <w:rPr>
          <w:noProof/>
        </w:rPr>
        <w:drawing>
          <wp:inline distT="0" distB="0" distL="0" distR="0" wp14:anchorId="36360BC8" wp14:editId="526EC2CF">
            <wp:extent cx="5731510" cy="628650"/>
            <wp:effectExtent l="0" t="0" r="2540" b="0"/>
            <wp:docPr id="12281447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447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0258" w14:textId="77777777" w:rsidR="000F0FB9" w:rsidRDefault="000F0FB9" w:rsidP="000F0FB9"/>
    <w:p w14:paraId="290CD172" w14:textId="77777777" w:rsidR="000F0FB9" w:rsidRDefault="000F0FB9" w:rsidP="000F0FB9">
      <w:r>
        <w:t>LORA DE GOOGLE FONTS:</w:t>
      </w:r>
    </w:p>
    <w:p w14:paraId="6BCBD655" w14:textId="77777777" w:rsidR="000F0FB9" w:rsidRDefault="000F0FB9" w:rsidP="000F0FB9">
      <w:r w:rsidRPr="00070642">
        <w:rPr>
          <w:noProof/>
        </w:rPr>
        <w:drawing>
          <wp:inline distT="0" distB="0" distL="0" distR="0" wp14:anchorId="7E346027" wp14:editId="3A59BA05">
            <wp:extent cx="5731510" cy="671830"/>
            <wp:effectExtent l="0" t="0" r="2540" b="0"/>
            <wp:docPr id="2725709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709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6581" w14:textId="77777777" w:rsidR="000F0FB9" w:rsidRDefault="000F0FB9" w:rsidP="000F0FB9"/>
    <w:p w14:paraId="0C44CBA0" w14:textId="77777777" w:rsidR="000F0FB9" w:rsidRPr="000F0FB9" w:rsidRDefault="000F0FB9" w:rsidP="000F0FB9">
      <w:pPr>
        <w:rPr>
          <w:lang w:val="es-AR"/>
        </w:rPr>
      </w:pPr>
      <w:r w:rsidRPr="000F0FB9">
        <w:rPr>
          <w:lang w:val="es-AR"/>
        </w:rPr>
        <w:t xml:space="preserve">NUNITO DE GOOGLE FONTS: </w:t>
      </w:r>
      <w:r w:rsidRPr="00070642">
        <w:rPr>
          <w:noProof/>
        </w:rPr>
        <w:drawing>
          <wp:inline distT="0" distB="0" distL="0" distR="0" wp14:anchorId="1F42236A" wp14:editId="47556BEE">
            <wp:extent cx="5731510" cy="739140"/>
            <wp:effectExtent l="0" t="0" r="2540" b="3810"/>
            <wp:docPr id="20588228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228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70B9" w14:textId="77777777" w:rsidR="000F0FB9" w:rsidRPr="000F0FB9" w:rsidRDefault="000F0FB9" w:rsidP="000F0FB9">
      <w:pPr>
        <w:rPr>
          <w:lang w:val="es-AR"/>
        </w:rPr>
      </w:pPr>
    </w:p>
    <w:p w14:paraId="4AA53A81" w14:textId="77777777" w:rsidR="000F0FB9" w:rsidRPr="000F0FB9" w:rsidRDefault="000F0FB9" w:rsidP="000F0FB9">
      <w:pPr>
        <w:rPr>
          <w:lang w:val="es-AR"/>
        </w:rPr>
      </w:pPr>
      <w:r w:rsidRPr="000F0FB9">
        <w:rPr>
          <w:lang w:val="es-AR"/>
        </w:rPr>
        <w:lastRenderedPageBreak/>
        <w:t>INTER DE GOOGLE FONTS</w:t>
      </w:r>
    </w:p>
    <w:p w14:paraId="3FC243C6" w14:textId="77777777" w:rsidR="000F0FB9" w:rsidRDefault="000F0FB9" w:rsidP="000F0FB9">
      <w:r w:rsidRPr="00070642">
        <w:rPr>
          <w:noProof/>
        </w:rPr>
        <w:drawing>
          <wp:inline distT="0" distB="0" distL="0" distR="0" wp14:anchorId="331A5BCF" wp14:editId="1540DF94">
            <wp:extent cx="5731510" cy="725805"/>
            <wp:effectExtent l="0" t="0" r="2540" b="0"/>
            <wp:docPr id="1159360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60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E5C3" w14:textId="77777777" w:rsidR="000F0FB9" w:rsidRDefault="000F0FB9" w:rsidP="000F0FB9"/>
    <w:p w14:paraId="22662379" w14:textId="77777777" w:rsidR="0045011D" w:rsidRPr="000F0FB9" w:rsidRDefault="0045011D">
      <w:pPr>
        <w:rPr>
          <w:lang w:val="es-AR"/>
        </w:rPr>
      </w:pPr>
    </w:p>
    <w:sectPr w:rsidR="0045011D" w:rsidRPr="000F0F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3186810">
    <w:abstractNumId w:val="8"/>
  </w:num>
  <w:num w:numId="2" w16cid:durableId="418259924">
    <w:abstractNumId w:val="6"/>
  </w:num>
  <w:num w:numId="3" w16cid:durableId="1894777200">
    <w:abstractNumId w:val="5"/>
  </w:num>
  <w:num w:numId="4" w16cid:durableId="17510578">
    <w:abstractNumId w:val="4"/>
  </w:num>
  <w:num w:numId="5" w16cid:durableId="503865451">
    <w:abstractNumId w:val="7"/>
  </w:num>
  <w:num w:numId="6" w16cid:durableId="492374974">
    <w:abstractNumId w:val="3"/>
  </w:num>
  <w:num w:numId="7" w16cid:durableId="843784833">
    <w:abstractNumId w:val="2"/>
  </w:num>
  <w:num w:numId="8" w16cid:durableId="1115127722">
    <w:abstractNumId w:val="1"/>
  </w:num>
  <w:num w:numId="9" w16cid:durableId="1259488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0FB9"/>
    <w:rsid w:val="0015074B"/>
    <w:rsid w:val="0029639D"/>
    <w:rsid w:val="00313554"/>
    <w:rsid w:val="00326F90"/>
    <w:rsid w:val="0045011D"/>
    <w:rsid w:val="00AA1D8D"/>
    <w:rsid w:val="00B47730"/>
    <w:rsid w:val="00CA5CA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F71B3E"/>
  <w14:defaultImageDpi w14:val="300"/>
  <w15:docId w15:val="{261AF8EA-DCE4-4F8C-85F5-DDAC4D91E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ILLESCAS MICHAEL JONATHAN</cp:lastModifiedBy>
  <cp:revision>2</cp:revision>
  <dcterms:created xsi:type="dcterms:W3CDTF">2025-06-08T20:05:00Z</dcterms:created>
  <dcterms:modified xsi:type="dcterms:W3CDTF">2025-06-08T20:05:00Z</dcterms:modified>
  <cp:category/>
</cp:coreProperties>
</file>