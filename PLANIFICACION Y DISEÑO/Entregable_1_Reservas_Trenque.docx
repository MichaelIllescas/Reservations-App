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Entregable 1 – Presentación del Proyecto</w:t>
      </w:r>
    </w:p>
    <w:p>
      <w:pPr>
        <w:pStyle w:val="Heading1"/>
      </w:pPr>
      <w:r>
        <w:t>Nombre del Proyecto: Reservas Trenque</w:t>
      </w:r>
    </w:p>
    <w:p>
      <w:pPr>
        <w:pStyle w:val="Heading1"/>
      </w:pPr>
      <w:r>
        <w:t>Descripción General</w:t>
      </w:r>
    </w:p>
    <w:p>
      <w:r>
        <w:t>Reservas Trenque es una aplicación web desarrollada con el objetivo de ofrecer una plataforma moderna, funcional y accesible para la reserva de alojamientos turísticos en la ciudad de Trenque Lauquen. Permitirá a usuarios locales y visitantes visualizar distintas opciones de hospedaje, acceder a sus detalles, verificar disponibilidad, realizar reservas y gestionar su historial de viajes. Además, contará con un panel de administración exclusivo para gestionar el contenido y mantener el sistema actualizado.</w:t>
      </w:r>
    </w:p>
    <w:p>
      <w:pPr>
        <w:pStyle w:val="Heading1"/>
      </w:pPr>
      <w:r>
        <w:t>Objetivo</w:t>
      </w:r>
    </w:p>
    <w:p>
      <w:r>
        <w:t>Facilitar la conexión entre turistas y alojamientos disponibles en Trenque Lauquen mediante un sistema de reservas eficiente, seguro y fácil de usar.</w:t>
      </w:r>
    </w:p>
    <w:p>
      <w:pPr>
        <w:pStyle w:val="Heading1"/>
      </w:pPr>
      <w:r>
        <w:t>Funcionalidades Principales</w:t>
      </w:r>
    </w:p>
    <w:p>
      <w:pPr>
        <w:pStyle w:val="ListBullet"/>
      </w:pPr>
      <w:r>
        <w:t>Registro e inicio de sesión de usuarios.</w:t>
      </w:r>
    </w:p>
    <w:p>
      <w:pPr>
        <w:pStyle w:val="ListBullet"/>
      </w:pPr>
      <w:r>
        <w:t>Visualización de alojamientos disponibles con detalles como imágenes, características, ubicación y políticas.</w:t>
      </w:r>
    </w:p>
    <w:p>
      <w:pPr>
        <w:pStyle w:val="ListBullet"/>
      </w:pPr>
      <w:r>
        <w:t>Búsqueda avanzada por fechas y filtros por categorías.</w:t>
      </w:r>
    </w:p>
    <w:p>
      <w:pPr>
        <w:pStyle w:val="ListBullet"/>
      </w:pPr>
      <w:r>
        <w:t>Gestión de favoritos para usuarios autenticados.</w:t>
      </w:r>
    </w:p>
    <w:p>
      <w:pPr>
        <w:pStyle w:val="ListBullet"/>
      </w:pPr>
      <w:r>
        <w:t>Reserva de alojamientos con selección de fechas disponibles.</w:t>
      </w:r>
    </w:p>
    <w:p>
      <w:pPr>
        <w:pStyle w:val="ListBullet"/>
      </w:pPr>
      <w:r>
        <w:t>Historial de reservas por usuario.</w:t>
      </w:r>
    </w:p>
    <w:p>
      <w:pPr>
        <w:pStyle w:val="ListBullet"/>
      </w:pPr>
      <w:r>
        <w:t>Sistema de calificación y reseñas para alojamientos.</w:t>
      </w:r>
    </w:p>
    <w:p>
      <w:pPr>
        <w:pStyle w:val="ListBullet"/>
      </w:pPr>
      <w:r>
        <w:t>Panel administrativo para:</w:t>
        <w:br/>
        <w:t xml:space="preserve">  - Agregar, editar y eliminar alojamientos.</w:t>
        <w:br/>
        <w:t xml:space="preserve">  - Gestionar categorías y características.</w:t>
        <w:br/>
        <w:t xml:space="preserve">  - Visualizar reservas realizadas.</w:t>
      </w:r>
    </w:p>
    <w:p>
      <w:pPr>
        <w:pStyle w:val="ListBullet"/>
      </w:pPr>
      <w:r>
        <w:t>Notificaciones por correo electrónico tras el registro o la confirmación de una reserva.</w:t>
      </w:r>
    </w:p>
    <w:p>
      <w:pPr>
        <w:pStyle w:val="ListBullet"/>
      </w:pPr>
      <w:r>
        <w:t>Integración con WhatsApp para que el usuario pueda contactar directamente con los anfitriones.</w:t>
      </w:r>
    </w:p>
    <w:p>
      <w:pPr>
        <w:pStyle w:val="ListBullet"/>
      </w:pPr>
      <w:r>
        <w:t>Compatibilidad con múltiples dispositivos (responsive design).</w:t>
      </w:r>
    </w:p>
    <w:p>
      <w:pPr>
        <w:pStyle w:val="Heading1"/>
      </w:pPr>
      <w:r>
        <w:t>Tecnologías a Utilizar</w:t>
      </w:r>
    </w:p>
    <w:p>
      <w:pPr>
        <w:pStyle w:val="ListBullet"/>
      </w:pPr>
      <w:r>
        <w:t>Frontend: React.js</w:t>
      </w:r>
    </w:p>
    <w:p>
      <w:pPr>
        <w:pStyle w:val="ListBullet"/>
      </w:pPr>
      <w:r>
        <w:t>Backend: Java con Spring Boot (API REST)</w:t>
      </w:r>
    </w:p>
    <w:p>
      <w:pPr>
        <w:pStyle w:val="ListBullet"/>
      </w:pPr>
      <w:r>
        <w:t>Base de Datos: MySQL</w:t>
      </w:r>
    </w:p>
    <w:p>
      <w:pPr>
        <w:pStyle w:val="ListBullet"/>
      </w:pPr>
      <w:r>
        <w:t>Estilos y diseño: CSS, Bootstrap</w:t>
      </w:r>
    </w:p>
    <w:p>
      <w:pPr>
        <w:pStyle w:val="ListBullet"/>
      </w:pPr>
      <w:r>
        <w:t>Control de versiones y despliegue: Git + GitHub</w:t>
      </w:r>
    </w:p>
    <w:p>
      <w:pPr>
        <w:pStyle w:val="ListBullet"/>
      </w:pPr>
      <w:r>
        <w:t>Envío de correos electrónicos: API SMTP o servicios como SendGrid (opcional)</w:t>
      </w:r>
    </w:p>
    <w:p>
      <w:pPr>
        <w:pStyle w:val="ListBullet"/>
      </w:pPr>
      <w:r>
        <w:t>Integración con WhatsApp: API de WhatsApp</w:t>
      </w:r>
    </w:p>
    <w:p>
      <w:pPr>
        <w:pStyle w:val="ListBullet"/>
      </w:pPr>
      <w:r>
        <w:t>Testing manual basado en historias de usuario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