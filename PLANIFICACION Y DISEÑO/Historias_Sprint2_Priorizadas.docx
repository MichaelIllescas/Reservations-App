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294D" w14:textId="77777777" w:rsidR="00CF0A14" w:rsidRPr="007D6DE5" w:rsidRDefault="00000000">
      <w:pPr>
        <w:pStyle w:val="Ttulo1"/>
        <w:rPr>
          <w:lang w:val="es-AR"/>
        </w:rPr>
      </w:pPr>
      <w:r w:rsidRPr="007D6DE5">
        <w:rPr>
          <w:lang w:val="es-AR"/>
        </w:rPr>
        <w:t>Historias de Usuario - Sprint 2 (Ordenadas y Priorizadas)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9"/>
        <w:gridCol w:w="2157"/>
      </w:tblGrid>
      <w:tr w:rsidR="00CF0A14" w14:paraId="313AC9CF" w14:textId="77777777">
        <w:tc>
          <w:tcPr>
            <w:tcW w:w="2160" w:type="dxa"/>
          </w:tcPr>
          <w:p w14:paraId="02877A1E" w14:textId="77777777" w:rsidR="00CF0A14" w:rsidRDefault="00000000">
            <w:r>
              <w:t>ID</w:t>
            </w:r>
          </w:p>
        </w:tc>
        <w:tc>
          <w:tcPr>
            <w:tcW w:w="2160" w:type="dxa"/>
          </w:tcPr>
          <w:p w14:paraId="22649037" w14:textId="77777777" w:rsidR="00CF0A14" w:rsidRDefault="00000000">
            <w:proofErr w:type="spellStart"/>
            <w:r>
              <w:t>Título</w:t>
            </w:r>
            <w:proofErr w:type="spellEnd"/>
          </w:p>
        </w:tc>
        <w:tc>
          <w:tcPr>
            <w:tcW w:w="2160" w:type="dxa"/>
          </w:tcPr>
          <w:p w14:paraId="06FD541F" w14:textId="77777777" w:rsidR="00CF0A14" w:rsidRDefault="00000000">
            <w:proofErr w:type="spellStart"/>
            <w:r>
              <w:t>Descripción</w:t>
            </w:r>
            <w:proofErr w:type="spellEnd"/>
            <w:r>
              <w:t xml:space="preserve"> Corta</w:t>
            </w:r>
          </w:p>
        </w:tc>
        <w:tc>
          <w:tcPr>
            <w:tcW w:w="2160" w:type="dxa"/>
          </w:tcPr>
          <w:p w14:paraId="3F90CDFA" w14:textId="77777777" w:rsidR="00CF0A14" w:rsidRDefault="00000000">
            <w:proofErr w:type="spellStart"/>
            <w:r>
              <w:t>Prioridad</w:t>
            </w:r>
            <w:proofErr w:type="spellEnd"/>
          </w:p>
        </w:tc>
      </w:tr>
      <w:tr w:rsidR="00CF0A14" w14:paraId="278B5F48" w14:textId="77777777">
        <w:tc>
          <w:tcPr>
            <w:tcW w:w="2160" w:type="dxa"/>
          </w:tcPr>
          <w:p w14:paraId="375CE9CF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#13</w:t>
            </w:r>
          </w:p>
        </w:tc>
        <w:tc>
          <w:tcPr>
            <w:tcW w:w="2160" w:type="dxa"/>
          </w:tcPr>
          <w:p w14:paraId="02827B5A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Registrar Usuario</w:t>
            </w:r>
          </w:p>
        </w:tc>
        <w:tc>
          <w:tcPr>
            <w:tcW w:w="2160" w:type="dxa"/>
          </w:tcPr>
          <w:p w14:paraId="62C2D44E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Permite a los usuarios crear cuenta.</w:t>
            </w:r>
          </w:p>
        </w:tc>
        <w:tc>
          <w:tcPr>
            <w:tcW w:w="2160" w:type="dxa"/>
          </w:tcPr>
          <w:p w14:paraId="67579F69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078C5A72" w14:textId="77777777">
        <w:tc>
          <w:tcPr>
            <w:tcW w:w="2160" w:type="dxa"/>
          </w:tcPr>
          <w:p w14:paraId="28D3025B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#14</w:t>
            </w:r>
          </w:p>
        </w:tc>
        <w:tc>
          <w:tcPr>
            <w:tcW w:w="2160" w:type="dxa"/>
          </w:tcPr>
          <w:p w14:paraId="420E358D" w14:textId="77777777" w:rsidR="00CF0A14" w:rsidRPr="007D6DE5" w:rsidRDefault="00000000">
            <w:pPr>
              <w:rPr>
                <w:strike/>
                <w:color w:val="EE0000"/>
              </w:rPr>
            </w:pPr>
            <w:proofErr w:type="spellStart"/>
            <w:r w:rsidRPr="007D6DE5">
              <w:rPr>
                <w:strike/>
                <w:color w:val="EE0000"/>
              </w:rPr>
              <w:t>Identificar</w:t>
            </w:r>
            <w:proofErr w:type="spellEnd"/>
            <w:r w:rsidRPr="007D6DE5">
              <w:rPr>
                <w:strike/>
                <w:color w:val="EE0000"/>
              </w:rPr>
              <w:t xml:space="preserve"> </w:t>
            </w:r>
            <w:proofErr w:type="spellStart"/>
            <w:r w:rsidRPr="007D6DE5">
              <w:rPr>
                <w:strike/>
                <w:color w:val="EE0000"/>
              </w:rPr>
              <w:t>usuario</w:t>
            </w:r>
            <w:proofErr w:type="spellEnd"/>
            <w:r w:rsidRPr="007D6DE5">
              <w:rPr>
                <w:strike/>
                <w:color w:val="EE0000"/>
              </w:rPr>
              <w:t xml:space="preserve"> (Login)</w:t>
            </w:r>
          </w:p>
        </w:tc>
        <w:tc>
          <w:tcPr>
            <w:tcW w:w="2160" w:type="dxa"/>
          </w:tcPr>
          <w:p w14:paraId="3629298E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Habilita el acceso a funcionalidades autenticadas.</w:t>
            </w:r>
          </w:p>
        </w:tc>
        <w:tc>
          <w:tcPr>
            <w:tcW w:w="2160" w:type="dxa"/>
          </w:tcPr>
          <w:p w14:paraId="642C036D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30BB32B7" w14:textId="77777777">
        <w:tc>
          <w:tcPr>
            <w:tcW w:w="2160" w:type="dxa"/>
          </w:tcPr>
          <w:p w14:paraId="2E7685D5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#15</w:t>
            </w:r>
          </w:p>
        </w:tc>
        <w:tc>
          <w:tcPr>
            <w:tcW w:w="2160" w:type="dxa"/>
          </w:tcPr>
          <w:p w14:paraId="13F8FB9F" w14:textId="77777777" w:rsidR="00CF0A14" w:rsidRPr="007D6DE5" w:rsidRDefault="00000000">
            <w:pPr>
              <w:rPr>
                <w:strike/>
                <w:color w:val="EE0000"/>
              </w:rPr>
            </w:pPr>
            <w:proofErr w:type="spellStart"/>
            <w:r w:rsidRPr="007D6DE5">
              <w:rPr>
                <w:strike/>
                <w:color w:val="EE0000"/>
              </w:rPr>
              <w:t>Cerrar</w:t>
            </w:r>
            <w:proofErr w:type="spellEnd"/>
            <w:r w:rsidRPr="007D6DE5">
              <w:rPr>
                <w:strike/>
                <w:color w:val="EE0000"/>
              </w:rPr>
              <w:t xml:space="preserve"> </w:t>
            </w:r>
            <w:proofErr w:type="spellStart"/>
            <w:r w:rsidRPr="007D6DE5">
              <w:rPr>
                <w:strike/>
                <w:color w:val="EE0000"/>
              </w:rPr>
              <w:t>sesión</w:t>
            </w:r>
            <w:proofErr w:type="spellEnd"/>
          </w:p>
        </w:tc>
        <w:tc>
          <w:tcPr>
            <w:tcW w:w="2160" w:type="dxa"/>
          </w:tcPr>
          <w:p w14:paraId="51D9C1ED" w14:textId="77777777" w:rsidR="00CF0A14" w:rsidRPr="007D6DE5" w:rsidRDefault="00000000">
            <w:pPr>
              <w:rPr>
                <w:strike/>
                <w:color w:val="EE0000"/>
                <w:lang w:val="es-AR"/>
              </w:rPr>
            </w:pPr>
            <w:r w:rsidRPr="007D6DE5">
              <w:rPr>
                <w:strike/>
                <w:color w:val="EE0000"/>
                <w:lang w:val="es-AR"/>
              </w:rPr>
              <w:t>Permite salir de la cuenta de forma segura.</w:t>
            </w:r>
          </w:p>
        </w:tc>
        <w:tc>
          <w:tcPr>
            <w:tcW w:w="2160" w:type="dxa"/>
          </w:tcPr>
          <w:p w14:paraId="29F17FA9" w14:textId="77777777" w:rsidR="00CF0A14" w:rsidRPr="007D6DE5" w:rsidRDefault="00000000">
            <w:pPr>
              <w:rPr>
                <w:strike/>
                <w:color w:val="EE0000"/>
              </w:rPr>
            </w:pPr>
            <w:r w:rsidRPr="007D6DE5">
              <w:rPr>
                <w:strike/>
                <w:color w:val="EE0000"/>
              </w:rPr>
              <w:t>Alta</w:t>
            </w:r>
          </w:p>
        </w:tc>
      </w:tr>
      <w:tr w:rsidR="00CF0A14" w14:paraId="6116537D" w14:textId="77777777">
        <w:tc>
          <w:tcPr>
            <w:tcW w:w="2160" w:type="dxa"/>
          </w:tcPr>
          <w:p w14:paraId="1895526D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#16</w:t>
            </w:r>
          </w:p>
        </w:tc>
        <w:tc>
          <w:tcPr>
            <w:tcW w:w="2160" w:type="dxa"/>
          </w:tcPr>
          <w:p w14:paraId="3387DF10" w14:textId="77777777" w:rsidR="00CF0A14" w:rsidRPr="003A1AC3" w:rsidRDefault="00000000">
            <w:pPr>
              <w:rPr>
                <w:strike/>
                <w:color w:val="EE0000"/>
              </w:rPr>
            </w:pPr>
            <w:proofErr w:type="spellStart"/>
            <w:r w:rsidRPr="003A1AC3">
              <w:rPr>
                <w:strike/>
                <w:color w:val="EE0000"/>
              </w:rPr>
              <w:t>Identificar</w:t>
            </w:r>
            <w:proofErr w:type="spellEnd"/>
            <w:r w:rsidRPr="003A1AC3">
              <w:rPr>
                <w:strike/>
                <w:color w:val="EE0000"/>
              </w:rPr>
              <w:t xml:space="preserve"> </w:t>
            </w:r>
            <w:proofErr w:type="spellStart"/>
            <w:r w:rsidRPr="003A1AC3">
              <w:rPr>
                <w:strike/>
                <w:color w:val="EE0000"/>
              </w:rPr>
              <w:t>administrador</w:t>
            </w:r>
            <w:proofErr w:type="spellEnd"/>
          </w:p>
        </w:tc>
        <w:tc>
          <w:tcPr>
            <w:tcW w:w="2160" w:type="dxa"/>
          </w:tcPr>
          <w:p w14:paraId="7E853CE1" w14:textId="77777777" w:rsidR="00CF0A14" w:rsidRPr="003A1AC3" w:rsidRDefault="00000000">
            <w:pPr>
              <w:rPr>
                <w:strike/>
                <w:color w:val="EE0000"/>
                <w:lang w:val="es-AR"/>
              </w:rPr>
            </w:pPr>
            <w:r w:rsidRPr="003A1AC3">
              <w:rPr>
                <w:strike/>
                <w:color w:val="EE0000"/>
                <w:lang w:val="es-AR"/>
              </w:rPr>
              <w:t>Asignación de roles para acceso a administración.</w:t>
            </w:r>
          </w:p>
        </w:tc>
        <w:tc>
          <w:tcPr>
            <w:tcW w:w="2160" w:type="dxa"/>
          </w:tcPr>
          <w:p w14:paraId="587D7C4C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Alta</w:t>
            </w:r>
          </w:p>
        </w:tc>
      </w:tr>
      <w:tr w:rsidR="00CF0A14" w14:paraId="219F6DEF" w14:textId="77777777">
        <w:tc>
          <w:tcPr>
            <w:tcW w:w="2160" w:type="dxa"/>
          </w:tcPr>
          <w:p w14:paraId="308DC11F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#19</w:t>
            </w:r>
          </w:p>
        </w:tc>
        <w:tc>
          <w:tcPr>
            <w:tcW w:w="2160" w:type="dxa"/>
          </w:tcPr>
          <w:p w14:paraId="49368C84" w14:textId="77777777" w:rsidR="00CF0A14" w:rsidRPr="003A1AC3" w:rsidRDefault="00000000">
            <w:pPr>
              <w:rPr>
                <w:strike/>
                <w:color w:val="EE0000"/>
                <w:lang w:val="es-AR"/>
              </w:rPr>
            </w:pPr>
            <w:r w:rsidRPr="003A1AC3">
              <w:rPr>
                <w:strike/>
                <w:color w:val="EE0000"/>
                <w:lang w:val="es-AR"/>
              </w:rPr>
              <w:t>Notificación: Confirmación de registro de usuario</w:t>
            </w:r>
          </w:p>
        </w:tc>
        <w:tc>
          <w:tcPr>
            <w:tcW w:w="2160" w:type="dxa"/>
          </w:tcPr>
          <w:p w14:paraId="4CB97E04" w14:textId="77777777" w:rsidR="00CF0A14" w:rsidRPr="003A1AC3" w:rsidRDefault="00000000">
            <w:pPr>
              <w:rPr>
                <w:strike/>
                <w:color w:val="EE0000"/>
                <w:lang w:val="es-AR"/>
              </w:rPr>
            </w:pPr>
            <w:r w:rsidRPr="003A1AC3">
              <w:rPr>
                <w:strike/>
                <w:color w:val="EE0000"/>
                <w:lang w:val="es-AR"/>
              </w:rPr>
              <w:t>Envío de email tras registrarse (opcional).</w:t>
            </w:r>
          </w:p>
        </w:tc>
        <w:tc>
          <w:tcPr>
            <w:tcW w:w="2160" w:type="dxa"/>
          </w:tcPr>
          <w:p w14:paraId="03244609" w14:textId="77777777" w:rsidR="00CF0A14" w:rsidRPr="003A1AC3" w:rsidRDefault="00000000">
            <w:pPr>
              <w:rPr>
                <w:strike/>
                <w:color w:val="EE0000"/>
              </w:rPr>
            </w:pPr>
            <w:r w:rsidRPr="003A1AC3">
              <w:rPr>
                <w:strike/>
                <w:color w:val="EE0000"/>
              </w:rPr>
              <w:t>Media</w:t>
            </w:r>
          </w:p>
        </w:tc>
      </w:tr>
      <w:tr w:rsidR="00CF0A14" w14:paraId="0F72C2F9" w14:textId="77777777">
        <w:tc>
          <w:tcPr>
            <w:tcW w:w="2160" w:type="dxa"/>
          </w:tcPr>
          <w:p w14:paraId="7C49392C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#21</w:t>
            </w:r>
          </w:p>
        </w:tc>
        <w:tc>
          <w:tcPr>
            <w:tcW w:w="2160" w:type="dxa"/>
          </w:tcPr>
          <w:p w14:paraId="20234B8A" w14:textId="77777777" w:rsidR="00CF0A14" w:rsidRPr="00012379" w:rsidRDefault="00000000">
            <w:pPr>
              <w:rPr>
                <w:strike/>
                <w:color w:val="EE0000"/>
              </w:rPr>
            </w:pPr>
            <w:proofErr w:type="spellStart"/>
            <w:r w:rsidRPr="00012379">
              <w:rPr>
                <w:strike/>
                <w:color w:val="EE0000"/>
              </w:rPr>
              <w:t>Agregar</w:t>
            </w:r>
            <w:proofErr w:type="spellEnd"/>
            <w:r w:rsidRPr="00012379">
              <w:rPr>
                <w:strike/>
                <w:color w:val="EE0000"/>
              </w:rPr>
              <w:t xml:space="preserve"> </w:t>
            </w:r>
            <w:proofErr w:type="spellStart"/>
            <w:r w:rsidRPr="00012379">
              <w:rPr>
                <w:strike/>
                <w:color w:val="EE0000"/>
              </w:rPr>
              <w:t>categoría</w:t>
            </w:r>
            <w:proofErr w:type="spellEnd"/>
          </w:p>
        </w:tc>
        <w:tc>
          <w:tcPr>
            <w:tcW w:w="2160" w:type="dxa"/>
          </w:tcPr>
          <w:p w14:paraId="0515BF09" w14:textId="77777777" w:rsidR="00CF0A14" w:rsidRPr="00012379" w:rsidRDefault="00000000">
            <w:pPr>
              <w:rPr>
                <w:strike/>
                <w:color w:val="EE0000"/>
                <w:lang w:val="es-AR"/>
              </w:rPr>
            </w:pPr>
            <w:r w:rsidRPr="00012379">
              <w:rPr>
                <w:strike/>
                <w:color w:val="EE0000"/>
                <w:lang w:val="es-AR"/>
              </w:rPr>
              <w:t>Crear nuevas categorías desde el panel admin.</w:t>
            </w:r>
          </w:p>
        </w:tc>
        <w:tc>
          <w:tcPr>
            <w:tcW w:w="2160" w:type="dxa"/>
          </w:tcPr>
          <w:p w14:paraId="2E4E5DD7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Alta</w:t>
            </w:r>
          </w:p>
        </w:tc>
      </w:tr>
      <w:tr w:rsidR="00CF0A14" w14:paraId="4622BCFC" w14:textId="77777777">
        <w:tc>
          <w:tcPr>
            <w:tcW w:w="2160" w:type="dxa"/>
          </w:tcPr>
          <w:p w14:paraId="40AE70F8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#12</w:t>
            </w:r>
          </w:p>
        </w:tc>
        <w:tc>
          <w:tcPr>
            <w:tcW w:w="2160" w:type="dxa"/>
          </w:tcPr>
          <w:p w14:paraId="7F30C1DE" w14:textId="77777777" w:rsidR="00CF0A14" w:rsidRPr="00012379" w:rsidRDefault="00000000">
            <w:pPr>
              <w:rPr>
                <w:strike/>
                <w:color w:val="EE0000"/>
              </w:rPr>
            </w:pPr>
            <w:proofErr w:type="spellStart"/>
            <w:r w:rsidRPr="00012379">
              <w:rPr>
                <w:strike/>
                <w:color w:val="EE0000"/>
              </w:rPr>
              <w:t>Categorizar</w:t>
            </w:r>
            <w:proofErr w:type="spellEnd"/>
            <w:r w:rsidRPr="00012379">
              <w:rPr>
                <w:strike/>
                <w:color w:val="EE0000"/>
              </w:rPr>
              <w:t xml:space="preserve"> </w:t>
            </w:r>
            <w:proofErr w:type="spellStart"/>
            <w:r w:rsidRPr="00012379">
              <w:rPr>
                <w:strike/>
                <w:color w:val="EE0000"/>
              </w:rPr>
              <w:t>productos</w:t>
            </w:r>
            <w:proofErr w:type="spellEnd"/>
          </w:p>
        </w:tc>
        <w:tc>
          <w:tcPr>
            <w:tcW w:w="2160" w:type="dxa"/>
          </w:tcPr>
          <w:p w14:paraId="0C8A5172" w14:textId="77777777" w:rsidR="00CF0A14" w:rsidRPr="00012379" w:rsidRDefault="00000000">
            <w:pPr>
              <w:rPr>
                <w:strike/>
                <w:color w:val="EE0000"/>
                <w:lang w:val="es-AR"/>
              </w:rPr>
            </w:pPr>
            <w:r w:rsidRPr="00012379">
              <w:rPr>
                <w:strike/>
                <w:color w:val="EE0000"/>
                <w:lang w:val="es-AR"/>
              </w:rPr>
              <w:t>Asignar categorías a productos existentes y nuevos.</w:t>
            </w:r>
          </w:p>
        </w:tc>
        <w:tc>
          <w:tcPr>
            <w:tcW w:w="2160" w:type="dxa"/>
          </w:tcPr>
          <w:p w14:paraId="31633631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Alta</w:t>
            </w:r>
          </w:p>
        </w:tc>
      </w:tr>
      <w:tr w:rsidR="00CF0A14" w14:paraId="36166C00" w14:textId="77777777">
        <w:tc>
          <w:tcPr>
            <w:tcW w:w="2160" w:type="dxa"/>
          </w:tcPr>
          <w:p w14:paraId="3DB8D874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#17</w:t>
            </w:r>
          </w:p>
        </w:tc>
        <w:tc>
          <w:tcPr>
            <w:tcW w:w="2160" w:type="dxa"/>
          </w:tcPr>
          <w:p w14:paraId="7754A9DC" w14:textId="77777777" w:rsidR="00CF0A14" w:rsidRPr="00012379" w:rsidRDefault="00000000">
            <w:pPr>
              <w:rPr>
                <w:strike/>
                <w:color w:val="EE0000"/>
              </w:rPr>
            </w:pPr>
            <w:proofErr w:type="spellStart"/>
            <w:r w:rsidRPr="00012379">
              <w:rPr>
                <w:strike/>
                <w:color w:val="EE0000"/>
              </w:rPr>
              <w:t>Administrar</w:t>
            </w:r>
            <w:proofErr w:type="spellEnd"/>
            <w:r w:rsidRPr="00012379">
              <w:rPr>
                <w:strike/>
                <w:color w:val="EE0000"/>
              </w:rPr>
              <w:t xml:space="preserve"> </w:t>
            </w:r>
            <w:proofErr w:type="spellStart"/>
            <w:r w:rsidRPr="00012379">
              <w:rPr>
                <w:strike/>
                <w:color w:val="EE0000"/>
              </w:rPr>
              <w:t>característica</w:t>
            </w:r>
            <w:proofErr w:type="spellEnd"/>
            <w:r w:rsidRPr="00012379">
              <w:rPr>
                <w:strike/>
                <w:color w:val="EE0000"/>
              </w:rPr>
              <w:t xml:space="preserve"> de </w:t>
            </w:r>
            <w:proofErr w:type="spellStart"/>
            <w:r w:rsidRPr="00012379">
              <w:rPr>
                <w:strike/>
                <w:color w:val="EE0000"/>
              </w:rPr>
              <w:t>producto</w:t>
            </w:r>
            <w:proofErr w:type="spellEnd"/>
          </w:p>
        </w:tc>
        <w:tc>
          <w:tcPr>
            <w:tcW w:w="2160" w:type="dxa"/>
          </w:tcPr>
          <w:p w14:paraId="06056751" w14:textId="77777777" w:rsidR="00CF0A14" w:rsidRPr="00012379" w:rsidRDefault="00000000">
            <w:pPr>
              <w:rPr>
                <w:strike/>
                <w:color w:val="EE0000"/>
                <w:lang w:val="es-AR"/>
              </w:rPr>
            </w:pPr>
            <w:r w:rsidRPr="00012379">
              <w:rPr>
                <w:strike/>
                <w:color w:val="EE0000"/>
                <w:lang w:val="es-AR"/>
              </w:rPr>
              <w:t>CRUD de características desde el panel.</w:t>
            </w:r>
          </w:p>
        </w:tc>
        <w:tc>
          <w:tcPr>
            <w:tcW w:w="2160" w:type="dxa"/>
          </w:tcPr>
          <w:p w14:paraId="185954C9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Alta</w:t>
            </w:r>
          </w:p>
        </w:tc>
      </w:tr>
      <w:tr w:rsidR="00CF0A14" w14:paraId="0B892E9A" w14:textId="77777777">
        <w:tc>
          <w:tcPr>
            <w:tcW w:w="2160" w:type="dxa"/>
          </w:tcPr>
          <w:p w14:paraId="153A12B2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#18</w:t>
            </w:r>
          </w:p>
        </w:tc>
        <w:tc>
          <w:tcPr>
            <w:tcW w:w="2160" w:type="dxa"/>
          </w:tcPr>
          <w:p w14:paraId="6FEBF035" w14:textId="77777777" w:rsidR="00CF0A14" w:rsidRPr="00012379" w:rsidRDefault="00000000">
            <w:pPr>
              <w:rPr>
                <w:strike/>
                <w:color w:val="EE0000"/>
              </w:rPr>
            </w:pPr>
            <w:proofErr w:type="spellStart"/>
            <w:r w:rsidRPr="00012379">
              <w:rPr>
                <w:strike/>
                <w:color w:val="EE0000"/>
              </w:rPr>
              <w:t>Visualizar</w:t>
            </w:r>
            <w:proofErr w:type="spellEnd"/>
            <w:r w:rsidRPr="00012379">
              <w:rPr>
                <w:strike/>
                <w:color w:val="EE0000"/>
              </w:rPr>
              <w:t xml:space="preserve"> </w:t>
            </w:r>
            <w:proofErr w:type="spellStart"/>
            <w:r w:rsidRPr="00012379">
              <w:rPr>
                <w:strike/>
                <w:color w:val="EE0000"/>
              </w:rPr>
              <w:t>características</w:t>
            </w:r>
            <w:proofErr w:type="spellEnd"/>
            <w:r w:rsidRPr="00012379">
              <w:rPr>
                <w:strike/>
                <w:color w:val="EE0000"/>
              </w:rPr>
              <w:t xml:space="preserve"> del </w:t>
            </w:r>
            <w:proofErr w:type="spellStart"/>
            <w:r w:rsidRPr="00012379">
              <w:rPr>
                <w:strike/>
                <w:color w:val="EE0000"/>
              </w:rPr>
              <w:t>producto</w:t>
            </w:r>
            <w:proofErr w:type="spellEnd"/>
          </w:p>
        </w:tc>
        <w:tc>
          <w:tcPr>
            <w:tcW w:w="2160" w:type="dxa"/>
          </w:tcPr>
          <w:p w14:paraId="496B0E46" w14:textId="77777777" w:rsidR="00CF0A14" w:rsidRPr="00012379" w:rsidRDefault="00000000">
            <w:pPr>
              <w:rPr>
                <w:strike/>
                <w:color w:val="EE0000"/>
                <w:lang w:val="es-AR"/>
              </w:rPr>
            </w:pPr>
            <w:r w:rsidRPr="00012379">
              <w:rPr>
                <w:strike/>
                <w:color w:val="EE0000"/>
                <w:lang w:val="es-AR"/>
              </w:rPr>
              <w:t>Mostrar las características en el detalle.</w:t>
            </w:r>
          </w:p>
        </w:tc>
        <w:tc>
          <w:tcPr>
            <w:tcW w:w="2160" w:type="dxa"/>
          </w:tcPr>
          <w:p w14:paraId="2B0F785C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Alta</w:t>
            </w:r>
          </w:p>
        </w:tc>
      </w:tr>
      <w:tr w:rsidR="00CF0A14" w14:paraId="51F7BAB7" w14:textId="77777777">
        <w:tc>
          <w:tcPr>
            <w:tcW w:w="2160" w:type="dxa"/>
          </w:tcPr>
          <w:p w14:paraId="28CD80DF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#20</w:t>
            </w:r>
          </w:p>
        </w:tc>
        <w:tc>
          <w:tcPr>
            <w:tcW w:w="2160" w:type="dxa"/>
          </w:tcPr>
          <w:p w14:paraId="6ED5A3F4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 xml:space="preserve">Crear </w:t>
            </w:r>
            <w:proofErr w:type="spellStart"/>
            <w:r w:rsidRPr="00012379">
              <w:rPr>
                <w:strike/>
                <w:color w:val="EE0000"/>
              </w:rPr>
              <w:t>sección</w:t>
            </w:r>
            <w:proofErr w:type="spellEnd"/>
            <w:r w:rsidRPr="00012379">
              <w:rPr>
                <w:strike/>
                <w:color w:val="EE0000"/>
              </w:rPr>
              <w:t xml:space="preserve"> de </w:t>
            </w:r>
            <w:proofErr w:type="spellStart"/>
            <w:r w:rsidRPr="00012379">
              <w:rPr>
                <w:strike/>
                <w:color w:val="EE0000"/>
              </w:rPr>
              <w:t>categorías</w:t>
            </w:r>
            <w:proofErr w:type="spellEnd"/>
          </w:p>
        </w:tc>
        <w:tc>
          <w:tcPr>
            <w:tcW w:w="2160" w:type="dxa"/>
          </w:tcPr>
          <w:p w14:paraId="14FFC9A5" w14:textId="77777777" w:rsidR="00CF0A14" w:rsidRPr="00012379" w:rsidRDefault="00000000">
            <w:pPr>
              <w:rPr>
                <w:strike/>
                <w:color w:val="EE0000"/>
                <w:lang w:val="es-AR"/>
              </w:rPr>
            </w:pPr>
            <w:r w:rsidRPr="00012379">
              <w:rPr>
                <w:strike/>
                <w:color w:val="EE0000"/>
                <w:lang w:val="es-AR"/>
              </w:rPr>
              <w:t>Filtrado por categorías en la vista de usuario.</w:t>
            </w:r>
          </w:p>
        </w:tc>
        <w:tc>
          <w:tcPr>
            <w:tcW w:w="2160" w:type="dxa"/>
          </w:tcPr>
          <w:p w14:paraId="33E7781D" w14:textId="77777777" w:rsidR="00CF0A14" w:rsidRPr="00012379" w:rsidRDefault="00000000">
            <w:pPr>
              <w:rPr>
                <w:strike/>
                <w:color w:val="EE0000"/>
              </w:rPr>
            </w:pPr>
            <w:r w:rsidRPr="00012379">
              <w:rPr>
                <w:strike/>
                <w:color w:val="EE0000"/>
              </w:rPr>
              <w:t>Media</w:t>
            </w:r>
          </w:p>
        </w:tc>
      </w:tr>
    </w:tbl>
    <w:p w14:paraId="27C2D194" w14:textId="77777777" w:rsidR="00E7023D" w:rsidRDefault="00E7023D"/>
    <w:sectPr w:rsidR="00E70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484148">
    <w:abstractNumId w:val="8"/>
  </w:num>
  <w:num w:numId="2" w16cid:durableId="1053890072">
    <w:abstractNumId w:val="6"/>
  </w:num>
  <w:num w:numId="3" w16cid:durableId="954942876">
    <w:abstractNumId w:val="5"/>
  </w:num>
  <w:num w:numId="4" w16cid:durableId="1997875384">
    <w:abstractNumId w:val="4"/>
  </w:num>
  <w:num w:numId="5" w16cid:durableId="163250669">
    <w:abstractNumId w:val="7"/>
  </w:num>
  <w:num w:numId="6" w16cid:durableId="974986605">
    <w:abstractNumId w:val="3"/>
  </w:num>
  <w:num w:numId="7" w16cid:durableId="978145419">
    <w:abstractNumId w:val="2"/>
  </w:num>
  <w:num w:numId="8" w16cid:durableId="487206062">
    <w:abstractNumId w:val="1"/>
  </w:num>
  <w:num w:numId="9" w16cid:durableId="5754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379"/>
    <w:rsid w:val="00013638"/>
    <w:rsid w:val="00034616"/>
    <w:rsid w:val="0006063C"/>
    <w:rsid w:val="0015074B"/>
    <w:rsid w:val="00242867"/>
    <w:rsid w:val="0029639D"/>
    <w:rsid w:val="00326F90"/>
    <w:rsid w:val="003A1AC3"/>
    <w:rsid w:val="004568EF"/>
    <w:rsid w:val="006C3928"/>
    <w:rsid w:val="007D6DE5"/>
    <w:rsid w:val="00995D55"/>
    <w:rsid w:val="00A73A1B"/>
    <w:rsid w:val="00AA1D8D"/>
    <w:rsid w:val="00AC2D28"/>
    <w:rsid w:val="00B47730"/>
    <w:rsid w:val="00CA07D0"/>
    <w:rsid w:val="00CA22E3"/>
    <w:rsid w:val="00CB0664"/>
    <w:rsid w:val="00CF0A14"/>
    <w:rsid w:val="00E7023D"/>
    <w:rsid w:val="00F611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7104F"/>
  <w14:defaultImageDpi w14:val="300"/>
  <w15:docId w15:val="{BFBB5803-C848-4451-9D59-3349C5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8</cp:revision>
  <dcterms:created xsi:type="dcterms:W3CDTF">2025-07-03T17:07:00Z</dcterms:created>
  <dcterms:modified xsi:type="dcterms:W3CDTF">2025-08-10T19:05:00Z</dcterms:modified>
  <cp:category/>
</cp:coreProperties>
</file>